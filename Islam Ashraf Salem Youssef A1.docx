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0D3E0" w14:textId="68DC9ADA" w:rsidR="00E61DA3" w:rsidRPr="00D517E7" w:rsidRDefault="00AF6DED" w:rsidP="00571C93">
      <w:pPr>
        <w:pStyle w:val="Heading1"/>
        <w:jc w:val="center"/>
        <w:rPr>
          <w:rFonts w:asciiTheme="minorBidi" w:hAnsiTheme="minorBidi" w:cstheme="minorBidi"/>
        </w:rPr>
      </w:pPr>
      <w:r w:rsidRPr="00D517E7">
        <w:rPr>
          <w:rFonts w:asciiTheme="minorBidi" w:hAnsiTheme="minorBidi" w:cstheme="minorBidi"/>
          <w:rtl/>
          <w:lang w:bidi="ar-EG"/>
        </w:rPr>
        <w:t xml:space="preserve">اسلام اشرف سالم يوسف </w:t>
      </w:r>
      <w:r w:rsidR="001E3453" w:rsidRPr="00D517E7">
        <w:rPr>
          <w:rFonts w:asciiTheme="minorBidi" w:hAnsiTheme="minorBidi" w:cstheme="minorBidi"/>
          <w:rtl/>
          <w:lang w:bidi="ar-EG"/>
        </w:rPr>
        <w:br/>
        <w:t>ترجمة</w:t>
      </w:r>
      <w:r w:rsidRPr="00D517E7">
        <w:rPr>
          <w:rFonts w:asciiTheme="minorBidi" w:hAnsiTheme="minorBidi" w:cstheme="minorBidi"/>
          <w:rtl/>
          <w:lang w:bidi="ar-EG"/>
        </w:rPr>
        <w:br/>
        <w:t xml:space="preserve">الفرقة </w:t>
      </w:r>
      <w:proofErr w:type="spellStart"/>
      <w:r w:rsidRPr="00D517E7">
        <w:rPr>
          <w:rFonts w:asciiTheme="minorBidi" w:hAnsiTheme="minorBidi" w:cstheme="minorBidi"/>
          <w:rtl/>
          <w:lang w:bidi="ar-EG"/>
        </w:rPr>
        <w:t>التالتة</w:t>
      </w:r>
      <w:proofErr w:type="spellEnd"/>
      <w:r w:rsidRPr="00D517E7">
        <w:rPr>
          <w:rFonts w:asciiTheme="minorBidi" w:hAnsiTheme="minorBidi" w:cstheme="minorBidi"/>
        </w:rPr>
        <w:br/>
        <w:t>Collocations, Confusing Words, Synonyms &amp; Antonyms</w:t>
      </w:r>
      <w:r w:rsidRPr="00D517E7">
        <w:rPr>
          <w:rFonts w:asciiTheme="minorBidi" w:hAnsiTheme="minorBidi" w:cstheme="minorBidi"/>
        </w:rPr>
        <w:br/>
      </w:r>
    </w:p>
    <w:p w14:paraId="189D14FD" w14:textId="49341401" w:rsidR="00E61DA3" w:rsidRPr="00D517E7" w:rsidRDefault="00000000" w:rsidP="00F04B36">
      <w:pPr>
        <w:pStyle w:val="Heading2"/>
        <w:rPr>
          <w:rFonts w:asciiTheme="minorBidi" w:hAnsiTheme="minorBidi" w:cstheme="minorBidi"/>
        </w:rPr>
      </w:pPr>
      <w:r w:rsidRPr="00D517E7">
        <w:rPr>
          <w:rFonts w:asciiTheme="minorBidi" w:hAnsiTheme="minorBidi" w:cstheme="minorBidi"/>
        </w:rPr>
        <w:t>Collocations</w:t>
      </w:r>
      <w:r w:rsidR="00F04B36" w:rsidRPr="00D517E7">
        <w:rPr>
          <w:rFonts w:asciiTheme="minorBidi" w:hAnsiTheme="minorBidi" w:cstheme="minorBidi"/>
        </w:rPr>
        <w:t xml:space="preserve">: </w:t>
      </w:r>
    </w:p>
    <w:p w14:paraId="5D3AF4DE" w14:textId="77777777" w:rsidR="00E61DA3" w:rsidRPr="00D517E7" w:rsidRDefault="00000000">
      <w:pPr>
        <w:rPr>
          <w:rFonts w:asciiTheme="minorBidi" w:hAnsiTheme="minorBidi"/>
        </w:rPr>
      </w:pPr>
      <w:r w:rsidRPr="00D517E7">
        <w:rPr>
          <w:rFonts w:asciiTheme="minorBidi" w:hAnsiTheme="minorBidi"/>
          <w:b/>
        </w:rPr>
        <w:t xml:space="preserve">Forge consensus – </w:t>
      </w:r>
      <w:proofErr w:type="spellStart"/>
      <w:r w:rsidRPr="00D517E7">
        <w:rPr>
          <w:rFonts w:asciiTheme="minorBidi" w:hAnsiTheme="minorBidi"/>
        </w:rPr>
        <w:t>التوصل</w:t>
      </w:r>
      <w:proofErr w:type="spellEnd"/>
      <w:r w:rsidRPr="00D517E7">
        <w:rPr>
          <w:rFonts w:asciiTheme="minorBidi" w:hAnsiTheme="minorBidi"/>
        </w:rPr>
        <w:t xml:space="preserve"> </w:t>
      </w:r>
      <w:proofErr w:type="spellStart"/>
      <w:r w:rsidRPr="00D517E7">
        <w:rPr>
          <w:rFonts w:asciiTheme="minorBidi" w:hAnsiTheme="minorBidi"/>
        </w:rPr>
        <w:t>إلى</w:t>
      </w:r>
      <w:proofErr w:type="spellEnd"/>
      <w:r w:rsidRPr="00D517E7">
        <w:rPr>
          <w:rFonts w:asciiTheme="minorBidi" w:hAnsiTheme="minorBidi"/>
        </w:rPr>
        <w:t xml:space="preserve"> </w:t>
      </w:r>
      <w:proofErr w:type="spellStart"/>
      <w:r w:rsidRPr="00D517E7">
        <w:rPr>
          <w:rFonts w:asciiTheme="minorBidi" w:hAnsiTheme="minorBidi"/>
        </w:rPr>
        <w:t>توافق</w:t>
      </w:r>
      <w:proofErr w:type="spellEnd"/>
      <w:r w:rsidRPr="00D517E7">
        <w:rPr>
          <w:rFonts w:asciiTheme="minorBidi" w:hAnsiTheme="minorBidi"/>
        </w:rPr>
        <w:t xml:space="preserve"> </w:t>
      </w:r>
      <w:proofErr w:type="spellStart"/>
      <w:r w:rsidRPr="00D517E7">
        <w:rPr>
          <w:rFonts w:asciiTheme="minorBidi" w:hAnsiTheme="minorBidi"/>
        </w:rPr>
        <w:t>في</w:t>
      </w:r>
      <w:proofErr w:type="spellEnd"/>
      <w:r w:rsidRPr="00D517E7">
        <w:rPr>
          <w:rFonts w:asciiTheme="minorBidi" w:hAnsiTheme="minorBidi"/>
        </w:rPr>
        <w:t xml:space="preserve"> </w:t>
      </w:r>
      <w:proofErr w:type="spellStart"/>
      <w:r w:rsidRPr="00D517E7">
        <w:rPr>
          <w:rFonts w:asciiTheme="minorBidi" w:hAnsiTheme="minorBidi"/>
        </w:rPr>
        <w:t>الآراء</w:t>
      </w:r>
      <w:proofErr w:type="spellEnd"/>
    </w:p>
    <w:p w14:paraId="39D0C303" w14:textId="77777777" w:rsidR="00E61DA3" w:rsidRPr="00D517E7" w:rsidRDefault="00000000">
      <w:pPr>
        <w:rPr>
          <w:rFonts w:asciiTheme="minorBidi" w:hAnsiTheme="minorBidi"/>
        </w:rPr>
      </w:pPr>
      <w:r w:rsidRPr="00D517E7">
        <w:rPr>
          <w:rFonts w:asciiTheme="minorBidi" w:hAnsiTheme="minorBidi"/>
          <w:b/>
        </w:rPr>
        <w:t xml:space="preserve">Draw parallels – </w:t>
      </w:r>
      <w:proofErr w:type="spellStart"/>
      <w:r w:rsidRPr="00D517E7">
        <w:rPr>
          <w:rFonts w:asciiTheme="minorBidi" w:hAnsiTheme="minorBidi"/>
        </w:rPr>
        <w:t>إيجاد</w:t>
      </w:r>
      <w:proofErr w:type="spellEnd"/>
      <w:r w:rsidRPr="00D517E7">
        <w:rPr>
          <w:rFonts w:asciiTheme="minorBidi" w:hAnsiTheme="minorBidi"/>
        </w:rPr>
        <w:t xml:space="preserve"> </w:t>
      </w:r>
      <w:proofErr w:type="spellStart"/>
      <w:r w:rsidRPr="00D517E7">
        <w:rPr>
          <w:rFonts w:asciiTheme="minorBidi" w:hAnsiTheme="minorBidi"/>
        </w:rPr>
        <w:t>أوجه</w:t>
      </w:r>
      <w:proofErr w:type="spellEnd"/>
      <w:r w:rsidRPr="00D517E7">
        <w:rPr>
          <w:rFonts w:asciiTheme="minorBidi" w:hAnsiTheme="minorBidi"/>
        </w:rPr>
        <w:t xml:space="preserve"> </w:t>
      </w:r>
      <w:proofErr w:type="spellStart"/>
      <w:r w:rsidRPr="00D517E7">
        <w:rPr>
          <w:rFonts w:asciiTheme="minorBidi" w:hAnsiTheme="minorBidi"/>
        </w:rPr>
        <w:t>تشابه</w:t>
      </w:r>
      <w:proofErr w:type="spellEnd"/>
    </w:p>
    <w:p w14:paraId="18D6262E" w14:textId="77777777" w:rsidR="00E61DA3" w:rsidRPr="00D517E7" w:rsidRDefault="00000000">
      <w:pPr>
        <w:rPr>
          <w:rFonts w:asciiTheme="minorBidi" w:hAnsiTheme="minorBidi"/>
        </w:rPr>
      </w:pPr>
      <w:r w:rsidRPr="00D517E7">
        <w:rPr>
          <w:rFonts w:asciiTheme="minorBidi" w:hAnsiTheme="minorBidi"/>
          <w:b/>
        </w:rPr>
        <w:t xml:space="preserve">Curtail spending – </w:t>
      </w:r>
      <w:proofErr w:type="spellStart"/>
      <w:r w:rsidRPr="00D517E7">
        <w:rPr>
          <w:rFonts w:asciiTheme="minorBidi" w:hAnsiTheme="minorBidi"/>
        </w:rPr>
        <w:t>تقليص</w:t>
      </w:r>
      <w:proofErr w:type="spellEnd"/>
      <w:r w:rsidRPr="00D517E7">
        <w:rPr>
          <w:rFonts w:asciiTheme="minorBidi" w:hAnsiTheme="minorBidi"/>
        </w:rPr>
        <w:t xml:space="preserve"> </w:t>
      </w:r>
      <w:proofErr w:type="spellStart"/>
      <w:r w:rsidRPr="00D517E7">
        <w:rPr>
          <w:rFonts w:asciiTheme="minorBidi" w:hAnsiTheme="minorBidi"/>
        </w:rPr>
        <w:t>الإنفاق</w:t>
      </w:r>
      <w:proofErr w:type="spellEnd"/>
    </w:p>
    <w:p w14:paraId="6A836F40" w14:textId="77777777" w:rsidR="00E61DA3" w:rsidRPr="00D517E7" w:rsidRDefault="00000000">
      <w:pPr>
        <w:rPr>
          <w:rFonts w:asciiTheme="minorBidi" w:hAnsiTheme="minorBidi"/>
        </w:rPr>
      </w:pPr>
      <w:r w:rsidRPr="00D517E7">
        <w:rPr>
          <w:rFonts w:asciiTheme="minorBidi" w:hAnsiTheme="minorBidi"/>
          <w:b/>
        </w:rPr>
        <w:t xml:space="preserve">Stem the flow – </w:t>
      </w:r>
      <w:proofErr w:type="spellStart"/>
      <w:r w:rsidRPr="00D517E7">
        <w:rPr>
          <w:rFonts w:asciiTheme="minorBidi" w:hAnsiTheme="minorBidi"/>
        </w:rPr>
        <w:t>وقف</w:t>
      </w:r>
      <w:proofErr w:type="spellEnd"/>
      <w:r w:rsidRPr="00D517E7">
        <w:rPr>
          <w:rFonts w:asciiTheme="minorBidi" w:hAnsiTheme="minorBidi"/>
        </w:rPr>
        <w:t xml:space="preserve"> </w:t>
      </w:r>
      <w:proofErr w:type="spellStart"/>
      <w:r w:rsidRPr="00D517E7">
        <w:rPr>
          <w:rFonts w:asciiTheme="minorBidi" w:hAnsiTheme="minorBidi"/>
        </w:rPr>
        <w:t>التدفق</w:t>
      </w:r>
      <w:proofErr w:type="spellEnd"/>
    </w:p>
    <w:p w14:paraId="4F4FE176" w14:textId="77777777" w:rsidR="00E61DA3" w:rsidRPr="00D517E7" w:rsidRDefault="00000000">
      <w:pPr>
        <w:rPr>
          <w:rFonts w:asciiTheme="minorBidi" w:hAnsiTheme="minorBidi"/>
        </w:rPr>
      </w:pPr>
      <w:r w:rsidRPr="00D517E7">
        <w:rPr>
          <w:rFonts w:asciiTheme="minorBidi" w:hAnsiTheme="minorBidi"/>
          <w:b/>
        </w:rPr>
        <w:t xml:space="preserve">Shoulder responsibility – </w:t>
      </w:r>
      <w:proofErr w:type="spellStart"/>
      <w:r w:rsidRPr="00D517E7">
        <w:rPr>
          <w:rFonts w:asciiTheme="minorBidi" w:hAnsiTheme="minorBidi"/>
        </w:rPr>
        <w:t>تحمل</w:t>
      </w:r>
      <w:proofErr w:type="spellEnd"/>
      <w:r w:rsidRPr="00D517E7">
        <w:rPr>
          <w:rFonts w:asciiTheme="minorBidi" w:hAnsiTheme="minorBidi"/>
        </w:rPr>
        <w:t xml:space="preserve"> </w:t>
      </w:r>
      <w:proofErr w:type="spellStart"/>
      <w:r w:rsidRPr="00D517E7">
        <w:rPr>
          <w:rFonts w:asciiTheme="minorBidi" w:hAnsiTheme="minorBidi"/>
        </w:rPr>
        <w:t>المسؤولية</w:t>
      </w:r>
      <w:proofErr w:type="spellEnd"/>
    </w:p>
    <w:p w14:paraId="46894555" w14:textId="77777777" w:rsidR="00E61DA3" w:rsidRPr="00D517E7" w:rsidRDefault="00000000">
      <w:pPr>
        <w:rPr>
          <w:rFonts w:asciiTheme="minorBidi" w:hAnsiTheme="minorBidi"/>
        </w:rPr>
      </w:pPr>
      <w:r w:rsidRPr="00D517E7">
        <w:rPr>
          <w:rFonts w:asciiTheme="minorBidi" w:hAnsiTheme="minorBidi"/>
          <w:b/>
        </w:rPr>
        <w:t xml:space="preserve">Broach a topic – </w:t>
      </w:r>
      <w:proofErr w:type="spellStart"/>
      <w:r w:rsidRPr="00D517E7">
        <w:rPr>
          <w:rFonts w:asciiTheme="minorBidi" w:hAnsiTheme="minorBidi"/>
        </w:rPr>
        <w:t>طرح</w:t>
      </w:r>
      <w:proofErr w:type="spellEnd"/>
      <w:r w:rsidRPr="00D517E7">
        <w:rPr>
          <w:rFonts w:asciiTheme="minorBidi" w:hAnsiTheme="minorBidi"/>
        </w:rPr>
        <w:t xml:space="preserve"> </w:t>
      </w:r>
      <w:proofErr w:type="spellStart"/>
      <w:r w:rsidRPr="00D517E7">
        <w:rPr>
          <w:rFonts w:asciiTheme="minorBidi" w:hAnsiTheme="minorBidi"/>
        </w:rPr>
        <w:t>موضوع</w:t>
      </w:r>
      <w:proofErr w:type="spellEnd"/>
    </w:p>
    <w:p w14:paraId="1B35A313" w14:textId="77777777" w:rsidR="00E61DA3" w:rsidRPr="00D517E7" w:rsidRDefault="00000000">
      <w:pPr>
        <w:rPr>
          <w:rFonts w:asciiTheme="minorBidi" w:hAnsiTheme="minorBidi"/>
        </w:rPr>
      </w:pPr>
      <w:r w:rsidRPr="00D517E7">
        <w:rPr>
          <w:rFonts w:asciiTheme="minorBidi" w:hAnsiTheme="minorBidi"/>
          <w:b/>
        </w:rPr>
        <w:t xml:space="preserve">Undermine credibility – </w:t>
      </w:r>
      <w:proofErr w:type="spellStart"/>
      <w:r w:rsidRPr="00D517E7">
        <w:rPr>
          <w:rFonts w:asciiTheme="minorBidi" w:hAnsiTheme="minorBidi"/>
        </w:rPr>
        <w:t>تقويض</w:t>
      </w:r>
      <w:proofErr w:type="spellEnd"/>
      <w:r w:rsidRPr="00D517E7">
        <w:rPr>
          <w:rFonts w:asciiTheme="minorBidi" w:hAnsiTheme="minorBidi"/>
        </w:rPr>
        <w:t xml:space="preserve"> </w:t>
      </w:r>
      <w:proofErr w:type="spellStart"/>
      <w:r w:rsidRPr="00D517E7">
        <w:rPr>
          <w:rFonts w:asciiTheme="minorBidi" w:hAnsiTheme="minorBidi"/>
        </w:rPr>
        <w:t>المصداقية</w:t>
      </w:r>
      <w:proofErr w:type="spellEnd"/>
    </w:p>
    <w:p w14:paraId="73BDD788" w14:textId="77777777" w:rsidR="00E61DA3" w:rsidRPr="00D517E7" w:rsidRDefault="00000000">
      <w:pPr>
        <w:rPr>
          <w:rFonts w:asciiTheme="minorBidi" w:hAnsiTheme="minorBidi"/>
        </w:rPr>
      </w:pPr>
      <w:r w:rsidRPr="00D517E7">
        <w:rPr>
          <w:rFonts w:asciiTheme="minorBidi" w:hAnsiTheme="minorBidi"/>
          <w:b/>
        </w:rPr>
        <w:t xml:space="preserve">Foster innovation – </w:t>
      </w:r>
      <w:proofErr w:type="spellStart"/>
      <w:r w:rsidRPr="00D517E7">
        <w:rPr>
          <w:rFonts w:asciiTheme="minorBidi" w:hAnsiTheme="minorBidi"/>
        </w:rPr>
        <w:t>تعزيز</w:t>
      </w:r>
      <w:proofErr w:type="spellEnd"/>
      <w:r w:rsidRPr="00D517E7">
        <w:rPr>
          <w:rFonts w:asciiTheme="minorBidi" w:hAnsiTheme="minorBidi"/>
        </w:rPr>
        <w:t xml:space="preserve"> </w:t>
      </w:r>
      <w:proofErr w:type="spellStart"/>
      <w:r w:rsidRPr="00D517E7">
        <w:rPr>
          <w:rFonts w:asciiTheme="minorBidi" w:hAnsiTheme="minorBidi"/>
        </w:rPr>
        <w:t>الابتكار</w:t>
      </w:r>
      <w:proofErr w:type="spellEnd"/>
    </w:p>
    <w:p w14:paraId="55026F1F" w14:textId="77777777" w:rsidR="00E61DA3" w:rsidRPr="00D517E7" w:rsidRDefault="00000000">
      <w:pPr>
        <w:rPr>
          <w:rFonts w:asciiTheme="minorBidi" w:hAnsiTheme="minorBidi"/>
        </w:rPr>
      </w:pPr>
      <w:r w:rsidRPr="00D517E7">
        <w:rPr>
          <w:rFonts w:asciiTheme="minorBidi" w:hAnsiTheme="minorBidi"/>
          <w:b/>
        </w:rPr>
        <w:t xml:space="preserve">Challenge assumptions – </w:t>
      </w:r>
      <w:proofErr w:type="spellStart"/>
      <w:r w:rsidRPr="00D517E7">
        <w:rPr>
          <w:rFonts w:asciiTheme="minorBidi" w:hAnsiTheme="minorBidi"/>
        </w:rPr>
        <w:t>تحدي</w:t>
      </w:r>
      <w:proofErr w:type="spellEnd"/>
      <w:r w:rsidRPr="00D517E7">
        <w:rPr>
          <w:rFonts w:asciiTheme="minorBidi" w:hAnsiTheme="minorBidi"/>
        </w:rPr>
        <w:t xml:space="preserve"> </w:t>
      </w:r>
      <w:proofErr w:type="spellStart"/>
      <w:r w:rsidRPr="00D517E7">
        <w:rPr>
          <w:rFonts w:asciiTheme="minorBidi" w:hAnsiTheme="minorBidi"/>
        </w:rPr>
        <w:t>الافتراضات</w:t>
      </w:r>
      <w:proofErr w:type="spellEnd"/>
    </w:p>
    <w:p w14:paraId="596DD5B2" w14:textId="77777777" w:rsidR="00E61DA3" w:rsidRPr="00D517E7" w:rsidRDefault="00000000">
      <w:pPr>
        <w:rPr>
          <w:rFonts w:asciiTheme="minorBidi" w:hAnsiTheme="minorBidi"/>
        </w:rPr>
      </w:pPr>
      <w:r w:rsidRPr="00D517E7">
        <w:rPr>
          <w:rFonts w:asciiTheme="minorBidi" w:hAnsiTheme="minorBidi"/>
          <w:b/>
        </w:rPr>
        <w:t xml:space="preserve">Glean insights – </w:t>
      </w:r>
      <w:proofErr w:type="spellStart"/>
      <w:r w:rsidRPr="00D517E7">
        <w:rPr>
          <w:rFonts w:asciiTheme="minorBidi" w:hAnsiTheme="minorBidi"/>
        </w:rPr>
        <w:t>جمع</w:t>
      </w:r>
      <w:proofErr w:type="spellEnd"/>
      <w:r w:rsidRPr="00D517E7">
        <w:rPr>
          <w:rFonts w:asciiTheme="minorBidi" w:hAnsiTheme="minorBidi"/>
        </w:rPr>
        <w:t xml:space="preserve"> </w:t>
      </w:r>
      <w:proofErr w:type="spellStart"/>
      <w:r w:rsidRPr="00D517E7">
        <w:rPr>
          <w:rFonts w:asciiTheme="minorBidi" w:hAnsiTheme="minorBidi"/>
        </w:rPr>
        <w:t>رؤى</w:t>
      </w:r>
      <w:proofErr w:type="spellEnd"/>
    </w:p>
    <w:p w14:paraId="65ABFAE8" w14:textId="77777777" w:rsidR="00E61DA3" w:rsidRPr="00D517E7" w:rsidRDefault="00000000">
      <w:pPr>
        <w:rPr>
          <w:rFonts w:asciiTheme="minorBidi" w:hAnsiTheme="minorBidi"/>
        </w:rPr>
      </w:pPr>
      <w:r w:rsidRPr="00D517E7">
        <w:rPr>
          <w:rFonts w:asciiTheme="minorBidi" w:hAnsiTheme="minorBidi"/>
          <w:b/>
        </w:rPr>
        <w:t xml:space="preserve">Harness energy – </w:t>
      </w:r>
      <w:proofErr w:type="spellStart"/>
      <w:r w:rsidRPr="00D517E7">
        <w:rPr>
          <w:rFonts w:asciiTheme="minorBidi" w:hAnsiTheme="minorBidi"/>
        </w:rPr>
        <w:t>تسخير</w:t>
      </w:r>
      <w:proofErr w:type="spellEnd"/>
      <w:r w:rsidRPr="00D517E7">
        <w:rPr>
          <w:rFonts w:asciiTheme="minorBidi" w:hAnsiTheme="minorBidi"/>
        </w:rPr>
        <w:t xml:space="preserve"> </w:t>
      </w:r>
      <w:proofErr w:type="spellStart"/>
      <w:r w:rsidRPr="00D517E7">
        <w:rPr>
          <w:rFonts w:asciiTheme="minorBidi" w:hAnsiTheme="minorBidi"/>
        </w:rPr>
        <w:t>الطاقة</w:t>
      </w:r>
      <w:proofErr w:type="spellEnd"/>
    </w:p>
    <w:p w14:paraId="11C5900B" w14:textId="77777777" w:rsidR="00E61DA3" w:rsidRPr="00D517E7" w:rsidRDefault="00000000">
      <w:pPr>
        <w:rPr>
          <w:rFonts w:asciiTheme="minorBidi" w:hAnsiTheme="minorBidi"/>
        </w:rPr>
      </w:pPr>
      <w:r w:rsidRPr="00D517E7">
        <w:rPr>
          <w:rFonts w:asciiTheme="minorBidi" w:hAnsiTheme="minorBidi"/>
          <w:b/>
        </w:rPr>
        <w:t xml:space="preserve">Mitigate risks – </w:t>
      </w:r>
      <w:proofErr w:type="spellStart"/>
      <w:r w:rsidRPr="00D517E7">
        <w:rPr>
          <w:rFonts w:asciiTheme="minorBidi" w:hAnsiTheme="minorBidi"/>
        </w:rPr>
        <w:t>التخفيف</w:t>
      </w:r>
      <w:proofErr w:type="spellEnd"/>
      <w:r w:rsidRPr="00D517E7">
        <w:rPr>
          <w:rFonts w:asciiTheme="minorBidi" w:hAnsiTheme="minorBidi"/>
        </w:rPr>
        <w:t xml:space="preserve"> </w:t>
      </w:r>
      <w:proofErr w:type="spellStart"/>
      <w:r w:rsidRPr="00D517E7">
        <w:rPr>
          <w:rFonts w:asciiTheme="minorBidi" w:hAnsiTheme="minorBidi"/>
        </w:rPr>
        <w:t>من</w:t>
      </w:r>
      <w:proofErr w:type="spellEnd"/>
      <w:r w:rsidRPr="00D517E7">
        <w:rPr>
          <w:rFonts w:asciiTheme="minorBidi" w:hAnsiTheme="minorBidi"/>
        </w:rPr>
        <w:t xml:space="preserve"> </w:t>
      </w:r>
      <w:proofErr w:type="spellStart"/>
      <w:r w:rsidRPr="00D517E7">
        <w:rPr>
          <w:rFonts w:asciiTheme="minorBidi" w:hAnsiTheme="minorBidi"/>
        </w:rPr>
        <w:t>المخاطر</w:t>
      </w:r>
      <w:proofErr w:type="spellEnd"/>
    </w:p>
    <w:p w14:paraId="6333AFD7" w14:textId="77777777" w:rsidR="00E61DA3" w:rsidRPr="00D517E7" w:rsidRDefault="00000000">
      <w:pPr>
        <w:rPr>
          <w:rFonts w:asciiTheme="minorBidi" w:hAnsiTheme="minorBidi"/>
        </w:rPr>
      </w:pPr>
      <w:r w:rsidRPr="00D517E7">
        <w:rPr>
          <w:rFonts w:asciiTheme="minorBidi" w:hAnsiTheme="minorBidi"/>
          <w:b/>
        </w:rPr>
        <w:t xml:space="preserve">Trigger rainfall – </w:t>
      </w:r>
      <w:proofErr w:type="spellStart"/>
      <w:r w:rsidRPr="00D517E7">
        <w:rPr>
          <w:rFonts w:asciiTheme="minorBidi" w:hAnsiTheme="minorBidi"/>
        </w:rPr>
        <w:t>التسبب</w:t>
      </w:r>
      <w:proofErr w:type="spellEnd"/>
      <w:r w:rsidRPr="00D517E7">
        <w:rPr>
          <w:rFonts w:asciiTheme="minorBidi" w:hAnsiTheme="minorBidi"/>
        </w:rPr>
        <w:t xml:space="preserve"> </w:t>
      </w:r>
      <w:proofErr w:type="spellStart"/>
      <w:r w:rsidRPr="00D517E7">
        <w:rPr>
          <w:rFonts w:asciiTheme="minorBidi" w:hAnsiTheme="minorBidi"/>
        </w:rPr>
        <w:t>في</w:t>
      </w:r>
      <w:proofErr w:type="spellEnd"/>
      <w:r w:rsidRPr="00D517E7">
        <w:rPr>
          <w:rFonts w:asciiTheme="minorBidi" w:hAnsiTheme="minorBidi"/>
        </w:rPr>
        <w:t xml:space="preserve"> </w:t>
      </w:r>
      <w:proofErr w:type="spellStart"/>
      <w:r w:rsidRPr="00D517E7">
        <w:rPr>
          <w:rFonts w:asciiTheme="minorBidi" w:hAnsiTheme="minorBidi"/>
        </w:rPr>
        <w:t>هطول</w:t>
      </w:r>
      <w:proofErr w:type="spellEnd"/>
      <w:r w:rsidRPr="00D517E7">
        <w:rPr>
          <w:rFonts w:asciiTheme="minorBidi" w:hAnsiTheme="minorBidi"/>
        </w:rPr>
        <w:t xml:space="preserve"> </w:t>
      </w:r>
      <w:proofErr w:type="spellStart"/>
      <w:r w:rsidRPr="00D517E7">
        <w:rPr>
          <w:rFonts w:asciiTheme="minorBidi" w:hAnsiTheme="minorBidi"/>
        </w:rPr>
        <w:t>الأمطار</w:t>
      </w:r>
      <w:proofErr w:type="spellEnd"/>
    </w:p>
    <w:p w14:paraId="50EDADA3" w14:textId="77777777" w:rsidR="00E61DA3" w:rsidRPr="00D517E7" w:rsidRDefault="00000000">
      <w:pPr>
        <w:rPr>
          <w:rFonts w:asciiTheme="minorBidi" w:hAnsiTheme="minorBidi"/>
        </w:rPr>
      </w:pPr>
      <w:r w:rsidRPr="00D517E7">
        <w:rPr>
          <w:rFonts w:asciiTheme="minorBidi" w:hAnsiTheme="minorBidi"/>
          <w:b/>
        </w:rPr>
        <w:t xml:space="preserve">Tame wilderness – </w:t>
      </w:r>
      <w:proofErr w:type="spellStart"/>
      <w:r w:rsidRPr="00D517E7">
        <w:rPr>
          <w:rFonts w:asciiTheme="minorBidi" w:hAnsiTheme="minorBidi"/>
        </w:rPr>
        <w:t>ترويض</w:t>
      </w:r>
      <w:proofErr w:type="spellEnd"/>
      <w:r w:rsidRPr="00D517E7">
        <w:rPr>
          <w:rFonts w:asciiTheme="minorBidi" w:hAnsiTheme="minorBidi"/>
        </w:rPr>
        <w:t xml:space="preserve"> </w:t>
      </w:r>
      <w:proofErr w:type="spellStart"/>
      <w:r w:rsidRPr="00D517E7">
        <w:rPr>
          <w:rFonts w:asciiTheme="minorBidi" w:hAnsiTheme="minorBidi"/>
        </w:rPr>
        <w:t>البرية</w:t>
      </w:r>
      <w:proofErr w:type="spellEnd"/>
    </w:p>
    <w:p w14:paraId="492B1A95" w14:textId="77777777" w:rsidR="00E61DA3" w:rsidRPr="00D517E7" w:rsidRDefault="00000000">
      <w:pPr>
        <w:rPr>
          <w:rFonts w:asciiTheme="minorBidi" w:hAnsiTheme="minorBidi"/>
        </w:rPr>
      </w:pPr>
      <w:r w:rsidRPr="00D517E7">
        <w:rPr>
          <w:rFonts w:asciiTheme="minorBidi" w:hAnsiTheme="minorBidi"/>
          <w:b/>
        </w:rPr>
        <w:t xml:space="preserve">Offset emissions – </w:t>
      </w:r>
      <w:proofErr w:type="spellStart"/>
      <w:r w:rsidRPr="00D517E7">
        <w:rPr>
          <w:rFonts w:asciiTheme="minorBidi" w:hAnsiTheme="minorBidi"/>
        </w:rPr>
        <w:t>تعويض</w:t>
      </w:r>
      <w:proofErr w:type="spellEnd"/>
      <w:r w:rsidRPr="00D517E7">
        <w:rPr>
          <w:rFonts w:asciiTheme="minorBidi" w:hAnsiTheme="minorBidi"/>
        </w:rPr>
        <w:t xml:space="preserve"> </w:t>
      </w:r>
      <w:proofErr w:type="spellStart"/>
      <w:r w:rsidRPr="00D517E7">
        <w:rPr>
          <w:rFonts w:asciiTheme="minorBidi" w:hAnsiTheme="minorBidi"/>
        </w:rPr>
        <w:t>الانبعاثات</w:t>
      </w:r>
      <w:proofErr w:type="spellEnd"/>
    </w:p>
    <w:p w14:paraId="15A7B434" w14:textId="77777777" w:rsidR="00E61DA3" w:rsidRPr="00D517E7" w:rsidRDefault="00000000">
      <w:pPr>
        <w:rPr>
          <w:rFonts w:asciiTheme="minorBidi" w:hAnsiTheme="minorBidi"/>
        </w:rPr>
      </w:pPr>
      <w:r w:rsidRPr="00D517E7">
        <w:rPr>
          <w:rFonts w:asciiTheme="minorBidi" w:hAnsiTheme="minorBidi"/>
          <w:b/>
        </w:rPr>
        <w:t xml:space="preserve">Mend fences – </w:t>
      </w:r>
      <w:proofErr w:type="spellStart"/>
      <w:r w:rsidRPr="00D517E7">
        <w:rPr>
          <w:rFonts w:asciiTheme="minorBidi" w:hAnsiTheme="minorBidi"/>
        </w:rPr>
        <w:t>إصلاح</w:t>
      </w:r>
      <w:proofErr w:type="spellEnd"/>
      <w:r w:rsidRPr="00D517E7">
        <w:rPr>
          <w:rFonts w:asciiTheme="minorBidi" w:hAnsiTheme="minorBidi"/>
        </w:rPr>
        <w:t xml:space="preserve"> </w:t>
      </w:r>
      <w:proofErr w:type="spellStart"/>
      <w:r w:rsidRPr="00D517E7">
        <w:rPr>
          <w:rFonts w:asciiTheme="minorBidi" w:hAnsiTheme="minorBidi"/>
        </w:rPr>
        <w:t>العلاقات</w:t>
      </w:r>
      <w:proofErr w:type="spellEnd"/>
    </w:p>
    <w:p w14:paraId="5DB8DBD9" w14:textId="77777777" w:rsidR="00E61DA3" w:rsidRPr="00D517E7" w:rsidRDefault="00000000">
      <w:pPr>
        <w:rPr>
          <w:rFonts w:asciiTheme="minorBidi" w:hAnsiTheme="minorBidi"/>
        </w:rPr>
      </w:pPr>
      <w:r w:rsidRPr="00D517E7">
        <w:rPr>
          <w:rFonts w:asciiTheme="minorBidi" w:hAnsiTheme="minorBidi"/>
          <w:b/>
        </w:rPr>
        <w:t xml:space="preserve">Harbor resentment – </w:t>
      </w:r>
      <w:proofErr w:type="spellStart"/>
      <w:r w:rsidRPr="00D517E7">
        <w:rPr>
          <w:rFonts w:asciiTheme="minorBidi" w:hAnsiTheme="minorBidi"/>
        </w:rPr>
        <w:t>إضمار</w:t>
      </w:r>
      <w:proofErr w:type="spellEnd"/>
      <w:r w:rsidRPr="00D517E7">
        <w:rPr>
          <w:rFonts w:asciiTheme="minorBidi" w:hAnsiTheme="minorBidi"/>
        </w:rPr>
        <w:t xml:space="preserve"> </w:t>
      </w:r>
      <w:proofErr w:type="spellStart"/>
      <w:r w:rsidRPr="00D517E7">
        <w:rPr>
          <w:rFonts w:asciiTheme="minorBidi" w:hAnsiTheme="minorBidi"/>
        </w:rPr>
        <w:t>الضغينة</w:t>
      </w:r>
      <w:proofErr w:type="spellEnd"/>
    </w:p>
    <w:p w14:paraId="17D6ED13" w14:textId="77777777" w:rsidR="00E61DA3" w:rsidRPr="00D517E7" w:rsidRDefault="00000000">
      <w:pPr>
        <w:rPr>
          <w:rFonts w:asciiTheme="minorBidi" w:hAnsiTheme="minorBidi"/>
        </w:rPr>
      </w:pPr>
      <w:r w:rsidRPr="00D517E7">
        <w:rPr>
          <w:rFonts w:asciiTheme="minorBidi" w:hAnsiTheme="minorBidi"/>
          <w:b/>
        </w:rPr>
        <w:t xml:space="preserve">Spark jealousy – </w:t>
      </w:r>
      <w:proofErr w:type="spellStart"/>
      <w:r w:rsidRPr="00D517E7">
        <w:rPr>
          <w:rFonts w:asciiTheme="minorBidi" w:hAnsiTheme="minorBidi"/>
        </w:rPr>
        <w:t>إثارة</w:t>
      </w:r>
      <w:proofErr w:type="spellEnd"/>
      <w:r w:rsidRPr="00D517E7">
        <w:rPr>
          <w:rFonts w:asciiTheme="minorBidi" w:hAnsiTheme="minorBidi"/>
        </w:rPr>
        <w:t xml:space="preserve"> </w:t>
      </w:r>
      <w:proofErr w:type="spellStart"/>
      <w:r w:rsidRPr="00D517E7">
        <w:rPr>
          <w:rFonts w:asciiTheme="minorBidi" w:hAnsiTheme="minorBidi"/>
        </w:rPr>
        <w:t>الغيرة</w:t>
      </w:r>
      <w:proofErr w:type="spellEnd"/>
    </w:p>
    <w:p w14:paraId="2B51B231" w14:textId="77777777" w:rsidR="00E61DA3" w:rsidRPr="00D517E7" w:rsidRDefault="00000000">
      <w:pPr>
        <w:rPr>
          <w:rFonts w:asciiTheme="minorBidi" w:hAnsiTheme="minorBidi"/>
        </w:rPr>
      </w:pPr>
      <w:r w:rsidRPr="00D517E7">
        <w:rPr>
          <w:rFonts w:asciiTheme="minorBidi" w:hAnsiTheme="minorBidi"/>
          <w:b/>
        </w:rPr>
        <w:t xml:space="preserve">Navigate relationships – </w:t>
      </w:r>
      <w:proofErr w:type="spellStart"/>
      <w:r w:rsidRPr="00D517E7">
        <w:rPr>
          <w:rFonts w:asciiTheme="minorBidi" w:hAnsiTheme="minorBidi"/>
        </w:rPr>
        <w:t>إدارة</w:t>
      </w:r>
      <w:proofErr w:type="spellEnd"/>
      <w:r w:rsidRPr="00D517E7">
        <w:rPr>
          <w:rFonts w:asciiTheme="minorBidi" w:hAnsiTheme="minorBidi"/>
        </w:rPr>
        <w:t xml:space="preserve"> </w:t>
      </w:r>
      <w:proofErr w:type="spellStart"/>
      <w:r w:rsidRPr="00D517E7">
        <w:rPr>
          <w:rFonts w:asciiTheme="minorBidi" w:hAnsiTheme="minorBidi"/>
        </w:rPr>
        <w:t>العلاقات</w:t>
      </w:r>
      <w:proofErr w:type="spellEnd"/>
    </w:p>
    <w:p w14:paraId="782DD5CB" w14:textId="77777777" w:rsidR="00E61DA3" w:rsidRPr="00D517E7" w:rsidRDefault="00000000">
      <w:pPr>
        <w:rPr>
          <w:rFonts w:asciiTheme="minorBidi" w:hAnsiTheme="minorBidi"/>
        </w:rPr>
      </w:pPr>
      <w:r w:rsidRPr="00D517E7">
        <w:rPr>
          <w:rFonts w:asciiTheme="minorBidi" w:hAnsiTheme="minorBidi"/>
          <w:b/>
        </w:rPr>
        <w:t xml:space="preserve">Nurture trust – </w:t>
      </w:r>
      <w:proofErr w:type="spellStart"/>
      <w:r w:rsidRPr="00D517E7">
        <w:rPr>
          <w:rFonts w:asciiTheme="minorBidi" w:hAnsiTheme="minorBidi"/>
        </w:rPr>
        <w:t>تنمية</w:t>
      </w:r>
      <w:proofErr w:type="spellEnd"/>
      <w:r w:rsidRPr="00D517E7">
        <w:rPr>
          <w:rFonts w:asciiTheme="minorBidi" w:hAnsiTheme="minorBidi"/>
        </w:rPr>
        <w:t xml:space="preserve"> </w:t>
      </w:r>
      <w:proofErr w:type="spellStart"/>
      <w:r w:rsidRPr="00D517E7">
        <w:rPr>
          <w:rFonts w:asciiTheme="minorBidi" w:hAnsiTheme="minorBidi"/>
        </w:rPr>
        <w:t>الثقة</w:t>
      </w:r>
      <w:proofErr w:type="spellEnd"/>
    </w:p>
    <w:p w14:paraId="116FBE57" w14:textId="77777777" w:rsidR="00E61DA3" w:rsidRPr="00D517E7" w:rsidRDefault="00000000">
      <w:pPr>
        <w:rPr>
          <w:rFonts w:asciiTheme="minorBidi" w:hAnsiTheme="minorBidi"/>
        </w:rPr>
      </w:pPr>
      <w:r w:rsidRPr="00D517E7">
        <w:rPr>
          <w:rFonts w:asciiTheme="minorBidi" w:hAnsiTheme="minorBidi"/>
          <w:b/>
        </w:rPr>
        <w:t xml:space="preserve">Breathe life into – </w:t>
      </w:r>
      <w:proofErr w:type="spellStart"/>
      <w:r w:rsidRPr="00D517E7">
        <w:rPr>
          <w:rFonts w:asciiTheme="minorBidi" w:hAnsiTheme="minorBidi"/>
        </w:rPr>
        <w:t>إضفاء</w:t>
      </w:r>
      <w:proofErr w:type="spellEnd"/>
      <w:r w:rsidRPr="00D517E7">
        <w:rPr>
          <w:rFonts w:asciiTheme="minorBidi" w:hAnsiTheme="minorBidi"/>
        </w:rPr>
        <w:t xml:space="preserve"> </w:t>
      </w:r>
      <w:proofErr w:type="spellStart"/>
      <w:r w:rsidRPr="00D517E7">
        <w:rPr>
          <w:rFonts w:asciiTheme="minorBidi" w:hAnsiTheme="minorBidi"/>
        </w:rPr>
        <w:t>حياة</w:t>
      </w:r>
      <w:proofErr w:type="spellEnd"/>
      <w:r w:rsidRPr="00D517E7">
        <w:rPr>
          <w:rFonts w:asciiTheme="minorBidi" w:hAnsiTheme="minorBidi"/>
        </w:rPr>
        <w:t xml:space="preserve"> </w:t>
      </w:r>
      <w:proofErr w:type="spellStart"/>
      <w:r w:rsidRPr="00D517E7">
        <w:rPr>
          <w:rFonts w:asciiTheme="minorBidi" w:hAnsiTheme="minorBidi"/>
        </w:rPr>
        <w:t>جديدة</w:t>
      </w:r>
      <w:proofErr w:type="spellEnd"/>
    </w:p>
    <w:p w14:paraId="06E5D12C" w14:textId="77777777" w:rsidR="00E61DA3" w:rsidRPr="00D517E7" w:rsidRDefault="00000000">
      <w:pPr>
        <w:rPr>
          <w:rFonts w:asciiTheme="minorBidi" w:hAnsiTheme="minorBidi"/>
        </w:rPr>
      </w:pPr>
      <w:r w:rsidRPr="00D517E7">
        <w:rPr>
          <w:rFonts w:asciiTheme="minorBidi" w:hAnsiTheme="minorBidi"/>
          <w:b/>
        </w:rPr>
        <w:t xml:space="preserve">Savor the moment – </w:t>
      </w:r>
      <w:proofErr w:type="spellStart"/>
      <w:r w:rsidRPr="00D517E7">
        <w:rPr>
          <w:rFonts w:asciiTheme="minorBidi" w:hAnsiTheme="minorBidi"/>
        </w:rPr>
        <w:t>الاستمتاع</w:t>
      </w:r>
      <w:proofErr w:type="spellEnd"/>
      <w:r w:rsidRPr="00D517E7">
        <w:rPr>
          <w:rFonts w:asciiTheme="minorBidi" w:hAnsiTheme="minorBidi"/>
        </w:rPr>
        <w:t xml:space="preserve"> </w:t>
      </w:r>
      <w:proofErr w:type="spellStart"/>
      <w:r w:rsidRPr="00D517E7">
        <w:rPr>
          <w:rFonts w:asciiTheme="minorBidi" w:hAnsiTheme="minorBidi"/>
        </w:rPr>
        <w:t>باللحظة</w:t>
      </w:r>
      <w:proofErr w:type="spellEnd"/>
    </w:p>
    <w:p w14:paraId="399635FD" w14:textId="77777777" w:rsidR="00E61DA3" w:rsidRPr="00D517E7" w:rsidRDefault="00000000">
      <w:pPr>
        <w:rPr>
          <w:rFonts w:asciiTheme="minorBidi" w:hAnsiTheme="minorBidi"/>
        </w:rPr>
      </w:pPr>
      <w:r w:rsidRPr="00D517E7">
        <w:rPr>
          <w:rFonts w:asciiTheme="minorBidi" w:hAnsiTheme="minorBidi"/>
          <w:b/>
        </w:rPr>
        <w:t xml:space="preserve">Cultivate taste – </w:t>
      </w:r>
      <w:proofErr w:type="spellStart"/>
      <w:r w:rsidRPr="00D517E7">
        <w:rPr>
          <w:rFonts w:asciiTheme="minorBidi" w:hAnsiTheme="minorBidi"/>
        </w:rPr>
        <w:t>تنمية</w:t>
      </w:r>
      <w:proofErr w:type="spellEnd"/>
      <w:r w:rsidRPr="00D517E7">
        <w:rPr>
          <w:rFonts w:asciiTheme="minorBidi" w:hAnsiTheme="minorBidi"/>
        </w:rPr>
        <w:t xml:space="preserve"> </w:t>
      </w:r>
      <w:proofErr w:type="spellStart"/>
      <w:r w:rsidRPr="00D517E7">
        <w:rPr>
          <w:rFonts w:asciiTheme="minorBidi" w:hAnsiTheme="minorBidi"/>
        </w:rPr>
        <w:t>الذوق</w:t>
      </w:r>
      <w:proofErr w:type="spellEnd"/>
    </w:p>
    <w:p w14:paraId="52A1FCCE" w14:textId="77777777" w:rsidR="00E61DA3" w:rsidRPr="00D517E7" w:rsidRDefault="00000000">
      <w:pPr>
        <w:rPr>
          <w:rFonts w:asciiTheme="minorBidi" w:hAnsiTheme="minorBidi"/>
        </w:rPr>
      </w:pPr>
      <w:r w:rsidRPr="00D517E7">
        <w:rPr>
          <w:rFonts w:asciiTheme="minorBidi" w:hAnsiTheme="minorBidi"/>
          <w:b/>
        </w:rPr>
        <w:t xml:space="preserve">Trigger nostalgia – </w:t>
      </w:r>
      <w:proofErr w:type="spellStart"/>
      <w:r w:rsidRPr="00D517E7">
        <w:rPr>
          <w:rFonts w:asciiTheme="minorBidi" w:hAnsiTheme="minorBidi"/>
        </w:rPr>
        <w:t>إثارة</w:t>
      </w:r>
      <w:proofErr w:type="spellEnd"/>
      <w:r w:rsidRPr="00D517E7">
        <w:rPr>
          <w:rFonts w:asciiTheme="minorBidi" w:hAnsiTheme="minorBidi"/>
        </w:rPr>
        <w:t xml:space="preserve"> </w:t>
      </w:r>
      <w:proofErr w:type="spellStart"/>
      <w:r w:rsidRPr="00D517E7">
        <w:rPr>
          <w:rFonts w:asciiTheme="minorBidi" w:hAnsiTheme="minorBidi"/>
        </w:rPr>
        <w:t>الحنين</w:t>
      </w:r>
      <w:proofErr w:type="spellEnd"/>
    </w:p>
    <w:p w14:paraId="2B6C5922" w14:textId="77777777" w:rsidR="00E61DA3" w:rsidRPr="00D517E7" w:rsidRDefault="00000000">
      <w:pPr>
        <w:rPr>
          <w:rFonts w:asciiTheme="minorBidi" w:hAnsiTheme="minorBidi"/>
        </w:rPr>
      </w:pPr>
      <w:r w:rsidRPr="00D517E7">
        <w:rPr>
          <w:rFonts w:asciiTheme="minorBidi" w:hAnsiTheme="minorBidi"/>
          <w:b/>
        </w:rPr>
        <w:t xml:space="preserve">Flip expectations – </w:t>
      </w:r>
      <w:proofErr w:type="spellStart"/>
      <w:r w:rsidRPr="00D517E7">
        <w:rPr>
          <w:rFonts w:asciiTheme="minorBidi" w:hAnsiTheme="minorBidi"/>
        </w:rPr>
        <w:t>قلب</w:t>
      </w:r>
      <w:proofErr w:type="spellEnd"/>
      <w:r w:rsidRPr="00D517E7">
        <w:rPr>
          <w:rFonts w:asciiTheme="minorBidi" w:hAnsiTheme="minorBidi"/>
        </w:rPr>
        <w:t xml:space="preserve"> </w:t>
      </w:r>
      <w:proofErr w:type="spellStart"/>
      <w:r w:rsidRPr="00D517E7">
        <w:rPr>
          <w:rFonts w:asciiTheme="minorBidi" w:hAnsiTheme="minorBidi"/>
        </w:rPr>
        <w:t>التوقعات</w:t>
      </w:r>
      <w:proofErr w:type="spellEnd"/>
    </w:p>
    <w:p w14:paraId="76A42F36" w14:textId="77777777" w:rsidR="00E61DA3" w:rsidRPr="00D517E7" w:rsidRDefault="00000000">
      <w:pPr>
        <w:rPr>
          <w:rFonts w:asciiTheme="minorBidi" w:hAnsiTheme="minorBidi"/>
        </w:rPr>
      </w:pPr>
      <w:r w:rsidRPr="00D517E7">
        <w:rPr>
          <w:rFonts w:asciiTheme="minorBidi" w:hAnsiTheme="minorBidi"/>
          <w:b/>
        </w:rPr>
        <w:t xml:space="preserve">Wield influence – </w:t>
      </w:r>
      <w:proofErr w:type="spellStart"/>
      <w:r w:rsidRPr="00D517E7">
        <w:rPr>
          <w:rFonts w:asciiTheme="minorBidi" w:hAnsiTheme="minorBidi"/>
        </w:rPr>
        <w:t>استخدام</w:t>
      </w:r>
      <w:proofErr w:type="spellEnd"/>
      <w:r w:rsidRPr="00D517E7">
        <w:rPr>
          <w:rFonts w:asciiTheme="minorBidi" w:hAnsiTheme="minorBidi"/>
        </w:rPr>
        <w:t xml:space="preserve"> </w:t>
      </w:r>
      <w:proofErr w:type="spellStart"/>
      <w:r w:rsidRPr="00D517E7">
        <w:rPr>
          <w:rFonts w:asciiTheme="minorBidi" w:hAnsiTheme="minorBidi"/>
        </w:rPr>
        <w:t>النفوذ</w:t>
      </w:r>
      <w:proofErr w:type="spellEnd"/>
    </w:p>
    <w:p w14:paraId="13B41DDC" w14:textId="77777777" w:rsidR="00E61DA3" w:rsidRPr="00D517E7" w:rsidRDefault="00000000">
      <w:pPr>
        <w:rPr>
          <w:rFonts w:asciiTheme="minorBidi" w:hAnsiTheme="minorBidi"/>
        </w:rPr>
      </w:pPr>
      <w:r w:rsidRPr="00D517E7">
        <w:rPr>
          <w:rFonts w:asciiTheme="minorBidi" w:hAnsiTheme="minorBidi"/>
          <w:b/>
        </w:rPr>
        <w:t xml:space="preserve">Strike a chord – </w:t>
      </w:r>
      <w:proofErr w:type="spellStart"/>
      <w:r w:rsidRPr="00D517E7">
        <w:rPr>
          <w:rFonts w:asciiTheme="minorBidi" w:hAnsiTheme="minorBidi"/>
        </w:rPr>
        <w:t>ترك</w:t>
      </w:r>
      <w:proofErr w:type="spellEnd"/>
      <w:r w:rsidRPr="00D517E7">
        <w:rPr>
          <w:rFonts w:asciiTheme="minorBidi" w:hAnsiTheme="minorBidi"/>
        </w:rPr>
        <w:t xml:space="preserve"> </w:t>
      </w:r>
      <w:proofErr w:type="spellStart"/>
      <w:r w:rsidRPr="00D517E7">
        <w:rPr>
          <w:rFonts w:asciiTheme="minorBidi" w:hAnsiTheme="minorBidi"/>
        </w:rPr>
        <w:t>أثر</w:t>
      </w:r>
      <w:proofErr w:type="spellEnd"/>
      <w:r w:rsidRPr="00D517E7">
        <w:rPr>
          <w:rFonts w:asciiTheme="minorBidi" w:hAnsiTheme="minorBidi"/>
        </w:rPr>
        <w:t xml:space="preserve"> </w:t>
      </w:r>
      <w:proofErr w:type="spellStart"/>
      <w:r w:rsidRPr="00D517E7">
        <w:rPr>
          <w:rFonts w:asciiTheme="minorBidi" w:hAnsiTheme="minorBidi"/>
        </w:rPr>
        <w:t>عاطفي</w:t>
      </w:r>
      <w:proofErr w:type="spellEnd"/>
    </w:p>
    <w:p w14:paraId="7FEA427B" w14:textId="77777777" w:rsidR="00E61DA3" w:rsidRPr="00D517E7" w:rsidRDefault="00000000">
      <w:pPr>
        <w:rPr>
          <w:rFonts w:asciiTheme="minorBidi" w:hAnsiTheme="minorBidi"/>
        </w:rPr>
      </w:pPr>
      <w:r w:rsidRPr="00D517E7">
        <w:rPr>
          <w:rFonts w:asciiTheme="minorBidi" w:hAnsiTheme="minorBidi"/>
          <w:b/>
        </w:rPr>
        <w:t xml:space="preserve">Tip the scales – </w:t>
      </w:r>
      <w:proofErr w:type="spellStart"/>
      <w:r w:rsidRPr="00D517E7">
        <w:rPr>
          <w:rFonts w:asciiTheme="minorBidi" w:hAnsiTheme="minorBidi"/>
        </w:rPr>
        <w:t>ترجيح</w:t>
      </w:r>
      <w:proofErr w:type="spellEnd"/>
      <w:r w:rsidRPr="00D517E7">
        <w:rPr>
          <w:rFonts w:asciiTheme="minorBidi" w:hAnsiTheme="minorBidi"/>
        </w:rPr>
        <w:t xml:space="preserve"> </w:t>
      </w:r>
      <w:proofErr w:type="spellStart"/>
      <w:r w:rsidRPr="00D517E7">
        <w:rPr>
          <w:rFonts w:asciiTheme="minorBidi" w:hAnsiTheme="minorBidi"/>
        </w:rPr>
        <w:t>الكفة</w:t>
      </w:r>
      <w:proofErr w:type="spellEnd"/>
    </w:p>
    <w:p w14:paraId="59056669" w14:textId="77777777" w:rsidR="00E61DA3" w:rsidRPr="00D517E7" w:rsidRDefault="00000000">
      <w:pPr>
        <w:rPr>
          <w:rFonts w:asciiTheme="minorBidi" w:hAnsiTheme="minorBidi"/>
        </w:rPr>
      </w:pPr>
      <w:r w:rsidRPr="00D517E7">
        <w:rPr>
          <w:rFonts w:asciiTheme="minorBidi" w:hAnsiTheme="minorBidi"/>
          <w:b/>
        </w:rPr>
        <w:t xml:space="preserve">Bounce ideas off – </w:t>
      </w:r>
      <w:proofErr w:type="spellStart"/>
      <w:r w:rsidRPr="00D517E7">
        <w:rPr>
          <w:rFonts w:asciiTheme="minorBidi" w:hAnsiTheme="minorBidi"/>
        </w:rPr>
        <w:t>تبادل</w:t>
      </w:r>
      <w:proofErr w:type="spellEnd"/>
      <w:r w:rsidRPr="00D517E7">
        <w:rPr>
          <w:rFonts w:asciiTheme="minorBidi" w:hAnsiTheme="minorBidi"/>
        </w:rPr>
        <w:t xml:space="preserve"> </w:t>
      </w:r>
      <w:proofErr w:type="spellStart"/>
      <w:r w:rsidRPr="00D517E7">
        <w:rPr>
          <w:rFonts w:asciiTheme="minorBidi" w:hAnsiTheme="minorBidi"/>
        </w:rPr>
        <w:t>الأفكار</w:t>
      </w:r>
      <w:proofErr w:type="spellEnd"/>
    </w:p>
    <w:p w14:paraId="3F36C28E" w14:textId="77777777" w:rsidR="00E61DA3" w:rsidRPr="00D517E7" w:rsidRDefault="00000000">
      <w:pPr>
        <w:rPr>
          <w:rFonts w:asciiTheme="minorBidi" w:hAnsiTheme="minorBidi"/>
        </w:rPr>
      </w:pPr>
      <w:r w:rsidRPr="00D517E7">
        <w:rPr>
          <w:rFonts w:asciiTheme="minorBidi" w:hAnsiTheme="minorBidi"/>
          <w:b/>
        </w:rPr>
        <w:t xml:space="preserve">Catch wind of – </w:t>
      </w:r>
      <w:proofErr w:type="spellStart"/>
      <w:r w:rsidRPr="00D517E7">
        <w:rPr>
          <w:rFonts w:asciiTheme="minorBidi" w:hAnsiTheme="minorBidi"/>
        </w:rPr>
        <w:t>سماع</w:t>
      </w:r>
      <w:proofErr w:type="spellEnd"/>
      <w:r w:rsidRPr="00D517E7">
        <w:rPr>
          <w:rFonts w:asciiTheme="minorBidi" w:hAnsiTheme="minorBidi"/>
        </w:rPr>
        <w:t xml:space="preserve"> </w:t>
      </w:r>
      <w:proofErr w:type="spellStart"/>
      <w:r w:rsidRPr="00D517E7">
        <w:rPr>
          <w:rFonts w:asciiTheme="minorBidi" w:hAnsiTheme="minorBidi"/>
        </w:rPr>
        <w:t>إشاعة</w:t>
      </w:r>
      <w:proofErr w:type="spellEnd"/>
    </w:p>
    <w:p w14:paraId="32D29774" w14:textId="6DF058BB" w:rsidR="00E61DA3" w:rsidRPr="00D517E7" w:rsidRDefault="00000000">
      <w:pPr>
        <w:pStyle w:val="Heading2"/>
        <w:rPr>
          <w:rFonts w:asciiTheme="minorBidi" w:hAnsiTheme="minorBidi" w:cstheme="minorBidi"/>
        </w:rPr>
      </w:pPr>
      <w:r w:rsidRPr="00D517E7">
        <w:rPr>
          <w:rFonts w:asciiTheme="minorBidi" w:hAnsiTheme="minorBidi" w:cstheme="minorBidi"/>
        </w:rPr>
        <w:t>Confusing Words</w:t>
      </w:r>
      <w:r w:rsidR="00F04B36" w:rsidRPr="00D517E7">
        <w:rPr>
          <w:rFonts w:asciiTheme="minorBidi" w:hAnsiTheme="minorBidi" w:cstheme="minorBidi"/>
        </w:rPr>
        <w:t>:</w:t>
      </w:r>
    </w:p>
    <w:p w14:paraId="54091D1F" w14:textId="77777777" w:rsidR="00E61DA3" w:rsidRPr="00D517E7" w:rsidRDefault="00000000">
      <w:pPr>
        <w:rPr>
          <w:rFonts w:asciiTheme="minorBidi" w:hAnsiTheme="minorBidi"/>
        </w:rPr>
      </w:pPr>
      <w:r w:rsidRPr="00D517E7">
        <w:rPr>
          <w:rFonts w:asciiTheme="minorBidi" w:hAnsiTheme="minorBidi"/>
          <w:b/>
        </w:rPr>
        <w:t xml:space="preserve">Affect vs. Effect – </w:t>
      </w:r>
      <w:r w:rsidRPr="00D517E7">
        <w:rPr>
          <w:rFonts w:asciiTheme="minorBidi" w:hAnsiTheme="minorBidi"/>
        </w:rPr>
        <w:t xml:space="preserve">Affect: </w:t>
      </w:r>
      <w:proofErr w:type="spellStart"/>
      <w:r w:rsidRPr="00D517E7">
        <w:rPr>
          <w:rFonts w:asciiTheme="minorBidi" w:hAnsiTheme="minorBidi"/>
        </w:rPr>
        <w:t>يؤثر</w:t>
      </w:r>
      <w:proofErr w:type="spellEnd"/>
      <w:r w:rsidRPr="00D517E7">
        <w:rPr>
          <w:rFonts w:asciiTheme="minorBidi" w:hAnsiTheme="minorBidi"/>
        </w:rPr>
        <w:t xml:space="preserve"> - Effect: </w:t>
      </w:r>
      <w:proofErr w:type="spellStart"/>
      <w:r w:rsidRPr="00D517E7">
        <w:rPr>
          <w:rFonts w:asciiTheme="minorBidi" w:hAnsiTheme="minorBidi"/>
        </w:rPr>
        <w:t>تأثير</w:t>
      </w:r>
      <w:proofErr w:type="spellEnd"/>
    </w:p>
    <w:p w14:paraId="7CAF223F" w14:textId="77777777" w:rsidR="00E61DA3" w:rsidRPr="00D517E7" w:rsidRDefault="00000000">
      <w:pPr>
        <w:rPr>
          <w:rFonts w:asciiTheme="minorBidi" w:hAnsiTheme="minorBidi"/>
        </w:rPr>
      </w:pPr>
      <w:r w:rsidRPr="00D517E7">
        <w:rPr>
          <w:rFonts w:asciiTheme="minorBidi" w:hAnsiTheme="minorBidi"/>
          <w:b/>
        </w:rPr>
        <w:t xml:space="preserve">Compliment vs. Complement – </w:t>
      </w:r>
      <w:r w:rsidRPr="00D517E7">
        <w:rPr>
          <w:rFonts w:asciiTheme="minorBidi" w:hAnsiTheme="minorBidi"/>
        </w:rPr>
        <w:t xml:space="preserve">Compliment: </w:t>
      </w:r>
      <w:proofErr w:type="spellStart"/>
      <w:r w:rsidRPr="00D517E7">
        <w:rPr>
          <w:rFonts w:asciiTheme="minorBidi" w:hAnsiTheme="minorBidi"/>
        </w:rPr>
        <w:t>إطراء</w:t>
      </w:r>
      <w:proofErr w:type="spellEnd"/>
      <w:r w:rsidRPr="00D517E7">
        <w:rPr>
          <w:rFonts w:asciiTheme="minorBidi" w:hAnsiTheme="minorBidi"/>
        </w:rPr>
        <w:t xml:space="preserve"> - Complement: </w:t>
      </w:r>
      <w:proofErr w:type="spellStart"/>
      <w:r w:rsidRPr="00D517E7">
        <w:rPr>
          <w:rFonts w:asciiTheme="minorBidi" w:hAnsiTheme="minorBidi"/>
        </w:rPr>
        <w:t>يكمل</w:t>
      </w:r>
      <w:proofErr w:type="spellEnd"/>
    </w:p>
    <w:p w14:paraId="65C1D1FB" w14:textId="77777777" w:rsidR="00E61DA3" w:rsidRPr="00D517E7" w:rsidRDefault="00000000">
      <w:pPr>
        <w:rPr>
          <w:rFonts w:asciiTheme="minorBidi" w:hAnsiTheme="minorBidi"/>
        </w:rPr>
      </w:pPr>
      <w:r w:rsidRPr="00D517E7">
        <w:rPr>
          <w:rFonts w:asciiTheme="minorBidi" w:hAnsiTheme="minorBidi"/>
          <w:b/>
        </w:rPr>
        <w:t xml:space="preserve">Principal vs. Principle – </w:t>
      </w:r>
      <w:r w:rsidRPr="00D517E7">
        <w:rPr>
          <w:rFonts w:asciiTheme="minorBidi" w:hAnsiTheme="minorBidi"/>
        </w:rPr>
        <w:t xml:space="preserve">Principal: </w:t>
      </w:r>
      <w:proofErr w:type="spellStart"/>
      <w:r w:rsidRPr="00D517E7">
        <w:rPr>
          <w:rFonts w:asciiTheme="minorBidi" w:hAnsiTheme="minorBidi"/>
        </w:rPr>
        <w:t>مدير</w:t>
      </w:r>
      <w:proofErr w:type="spellEnd"/>
      <w:r w:rsidRPr="00D517E7">
        <w:rPr>
          <w:rFonts w:asciiTheme="minorBidi" w:hAnsiTheme="minorBidi"/>
        </w:rPr>
        <w:t xml:space="preserve"> - Principle: </w:t>
      </w:r>
      <w:proofErr w:type="spellStart"/>
      <w:r w:rsidRPr="00D517E7">
        <w:rPr>
          <w:rFonts w:asciiTheme="minorBidi" w:hAnsiTheme="minorBidi"/>
        </w:rPr>
        <w:t>مبدأ</w:t>
      </w:r>
      <w:proofErr w:type="spellEnd"/>
    </w:p>
    <w:p w14:paraId="57A17734" w14:textId="77777777" w:rsidR="00E61DA3" w:rsidRPr="00D517E7" w:rsidRDefault="00000000">
      <w:pPr>
        <w:rPr>
          <w:rFonts w:asciiTheme="minorBidi" w:hAnsiTheme="minorBidi"/>
        </w:rPr>
      </w:pPr>
      <w:r w:rsidRPr="00D517E7">
        <w:rPr>
          <w:rFonts w:asciiTheme="minorBidi" w:hAnsiTheme="minorBidi"/>
          <w:b/>
        </w:rPr>
        <w:t xml:space="preserve">Stationary vs. Stationery – </w:t>
      </w:r>
      <w:r w:rsidRPr="00D517E7">
        <w:rPr>
          <w:rFonts w:asciiTheme="minorBidi" w:hAnsiTheme="minorBidi"/>
        </w:rPr>
        <w:t xml:space="preserve">Stationary: </w:t>
      </w:r>
      <w:proofErr w:type="spellStart"/>
      <w:r w:rsidRPr="00D517E7">
        <w:rPr>
          <w:rFonts w:asciiTheme="minorBidi" w:hAnsiTheme="minorBidi"/>
        </w:rPr>
        <w:t>ثابت</w:t>
      </w:r>
      <w:proofErr w:type="spellEnd"/>
      <w:r w:rsidRPr="00D517E7">
        <w:rPr>
          <w:rFonts w:asciiTheme="minorBidi" w:hAnsiTheme="minorBidi"/>
        </w:rPr>
        <w:t xml:space="preserve"> - Stationery: </w:t>
      </w:r>
      <w:proofErr w:type="spellStart"/>
      <w:r w:rsidRPr="00D517E7">
        <w:rPr>
          <w:rFonts w:asciiTheme="minorBidi" w:hAnsiTheme="minorBidi"/>
        </w:rPr>
        <w:t>أدوات</w:t>
      </w:r>
      <w:proofErr w:type="spellEnd"/>
      <w:r w:rsidRPr="00D517E7">
        <w:rPr>
          <w:rFonts w:asciiTheme="minorBidi" w:hAnsiTheme="minorBidi"/>
        </w:rPr>
        <w:t xml:space="preserve"> </w:t>
      </w:r>
      <w:proofErr w:type="spellStart"/>
      <w:r w:rsidRPr="00D517E7">
        <w:rPr>
          <w:rFonts w:asciiTheme="minorBidi" w:hAnsiTheme="minorBidi"/>
        </w:rPr>
        <w:t>مكتبية</w:t>
      </w:r>
      <w:proofErr w:type="spellEnd"/>
    </w:p>
    <w:p w14:paraId="6866EABE" w14:textId="77777777" w:rsidR="00E61DA3" w:rsidRPr="00D517E7" w:rsidRDefault="00000000">
      <w:pPr>
        <w:rPr>
          <w:rFonts w:asciiTheme="minorBidi" w:hAnsiTheme="minorBidi"/>
        </w:rPr>
      </w:pPr>
      <w:r w:rsidRPr="00D517E7">
        <w:rPr>
          <w:rFonts w:asciiTheme="minorBidi" w:hAnsiTheme="minorBidi"/>
          <w:b/>
        </w:rPr>
        <w:t xml:space="preserve">Elicit vs. Illicit – </w:t>
      </w:r>
      <w:r w:rsidRPr="00D517E7">
        <w:rPr>
          <w:rFonts w:asciiTheme="minorBidi" w:hAnsiTheme="minorBidi"/>
        </w:rPr>
        <w:t xml:space="preserve">Elicit: </w:t>
      </w:r>
      <w:proofErr w:type="spellStart"/>
      <w:r w:rsidRPr="00D517E7">
        <w:rPr>
          <w:rFonts w:asciiTheme="minorBidi" w:hAnsiTheme="minorBidi"/>
        </w:rPr>
        <w:t>يستخرج</w:t>
      </w:r>
      <w:proofErr w:type="spellEnd"/>
      <w:r w:rsidRPr="00D517E7">
        <w:rPr>
          <w:rFonts w:asciiTheme="minorBidi" w:hAnsiTheme="minorBidi"/>
        </w:rPr>
        <w:t xml:space="preserve"> - Illicit: </w:t>
      </w:r>
      <w:proofErr w:type="spellStart"/>
      <w:r w:rsidRPr="00D517E7">
        <w:rPr>
          <w:rFonts w:asciiTheme="minorBidi" w:hAnsiTheme="minorBidi"/>
        </w:rPr>
        <w:t>غير</w:t>
      </w:r>
      <w:proofErr w:type="spellEnd"/>
      <w:r w:rsidRPr="00D517E7">
        <w:rPr>
          <w:rFonts w:asciiTheme="minorBidi" w:hAnsiTheme="minorBidi"/>
        </w:rPr>
        <w:t xml:space="preserve"> </w:t>
      </w:r>
      <w:proofErr w:type="spellStart"/>
      <w:r w:rsidRPr="00D517E7">
        <w:rPr>
          <w:rFonts w:asciiTheme="minorBidi" w:hAnsiTheme="minorBidi"/>
        </w:rPr>
        <w:t>قانوني</w:t>
      </w:r>
      <w:proofErr w:type="spellEnd"/>
    </w:p>
    <w:p w14:paraId="4F486798" w14:textId="77777777" w:rsidR="00E61DA3" w:rsidRPr="00D517E7" w:rsidRDefault="00000000">
      <w:pPr>
        <w:rPr>
          <w:rFonts w:asciiTheme="minorBidi" w:hAnsiTheme="minorBidi"/>
        </w:rPr>
      </w:pPr>
      <w:r w:rsidRPr="00D517E7">
        <w:rPr>
          <w:rFonts w:asciiTheme="minorBidi" w:hAnsiTheme="minorBidi"/>
          <w:b/>
        </w:rPr>
        <w:t xml:space="preserve">Emigrate vs. Immigrate – </w:t>
      </w:r>
      <w:r w:rsidRPr="00D517E7">
        <w:rPr>
          <w:rFonts w:asciiTheme="minorBidi" w:hAnsiTheme="minorBidi"/>
        </w:rPr>
        <w:t xml:space="preserve">Emigrate: </w:t>
      </w:r>
      <w:proofErr w:type="spellStart"/>
      <w:r w:rsidRPr="00D517E7">
        <w:rPr>
          <w:rFonts w:asciiTheme="minorBidi" w:hAnsiTheme="minorBidi"/>
        </w:rPr>
        <w:t>يهاجر</w:t>
      </w:r>
      <w:proofErr w:type="spellEnd"/>
      <w:r w:rsidRPr="00D517E7">
        <w:rPr>
          <w:rFonts w:asciiTheme="minorBidi" w:hAnsiTheme="minorBidi"/>
        </w:rPr>
        <w:t xml:space="preserve"> - Immigrate: </w:t>
      </w:r>
      <w:proofErr w:type="spellStart"/>
      <w:r w:rsidRPr="00D517E7">
        <w:rPr>
          <w:rFonts w:asciiTheme="minorBidi" w:hAnsiTheme="minorBidi"/>
        </w:rPr>
        <w:t>يهاجر</w:t>
      </w:r>
      <w:proofErr w:type="spellEnd"/>
      <w:r w:rsidRPr="00D517E7">
        <w:rPr>
          <w:rFonts w:asciiTheme="minorBidi" w:hAnsiTheme="minorBidi"/>
        </w:rPr>
        <w:t xml:space="preserve"> </w:t>
      </w:r>
      <w:proofErr w:type="spellStart"/>
      <w:r w:rsidRPr="00D517E7">
        <w:rPr>
          <w:rFonts w:asciiTheme="minorBidi" w:hAnsiTheme="minorBidi"/>
        </w:rPr>
        <w:t>إلى</w:t>
      </w:r>
      <w:proofErr w:type="spellEnd"/>
    </w:p>
    <w:p w14:paraId="27BB13A1" w14:textId="77777777" w:rsidR="00E61DA3" w:rsidRPr="00D517E7" w:rsidRDefault="00000000">
      <w:pPr>
        <w:rPr>
          <w:rFonts w:asciiTheme="minorBidi" w:hAnsiTheme="minorBidi"/>
        </w:rPr>
      </w:pPr>
      <w:r w:rsidRPr="00D517E7">
        <w:rPr>
          <w:rFonts w:asciiTheme="minorBidi" w:hAnsiTheme="minorBidi"/>
          <w:b/>
        </w:rPr>
        <w:t xml:space="preserve">Historic vs. Historical – </w:t>
      </w:r>
      <w:r w:rsidRPr="00D517E7">
        <w:rPr>
          <w:rFonts w:asciiTheme="minorBidi" w:hAnsiTheme="minorBidi"/>
        </w:rPr>
        <w:t xml:space="preserve">Historic: </w:t>
      </w:r>
      <w:proofErr w:type="spellStart"/>
      <w:r w:rsidRPr="00D517E7">
        <w:rPr>
          <w:rFonts w:asciiTheme="minorBidi" w:hAnsiTheme="minorBidi"/>
        </w:rPr>
        <w:t>تاريخي</w:t>
      </w:r>
      <w:proofErr w:type="spellEnd"/>
      <w:r w:rsidRPr="00D517E7">
        <w:rPr>
          <w:rFonts w:asciiTheme="minorBidi" w:hAnsiTheme="minorBidi"/>
        </w:rPr>
        <w:t xml:space="preserve"> </w:t>
      </w:r>
      <w:proofErr w:type="spellStart"/>
      <w:r w:rsidRPr="00D517E7">
        <w:rPr>
          <w:rFonts w:asciiTheme="minorBidi" w:hAnsiTheme="minorBidi"/>
        </w:rPr>
        <w:t>مهم</w:t>
      </w:r>
      <w:proofErr w:type="spellEnd"/>
      <w:r w:rsidRPr="00D517E7">
        <w:rPr>
          <w:rFonts w:asciiTheme="minorBidi" w:hAnsiTheme="minorBidi"/>
        </w:rPr>
        <w:t xml:space="preserve"> - Historical: </w:t>
      </w:r>
      <w:proofErr w:type="spellStart"/>
      <w:r w:rsidRPr="00D517E7">
        <w:rPr>
          <w:rFonts w:asciiTheme="minorBidi" w:hAnsiTheme="minorBidi"/>
        </w:rPr>
        <w:t>متعلق</w:t>
      </w:r>
      <w:proofErr w:type="spellEnd"/>
      <w:r w:rsidRPr="00D517E7">
        <w:rPr>
          <w:rFonts w:asciiTheme="minorBidi" w:hAnsiTheme="minorBidi"/>
        </w:rPr>
        <w:t xml:space="preserve"> </w:t>
      </w:r>
      <w:proofErr w:type="spellStart"/>
      <w:r w:rsidRPr="00D517E7">
        <w:rPr>
          <w:rFonts w:asciiTheme="minorBidi" w:hAnsiTheme="minorBidi"/>
        </w:rPr>
        <w:t>بالتاريخ</w:t>
      </w:r>
      <w:proofErr w:type="spellEnd"/>
    </w:p>
    <w:p w14:paraId="4EECC00F" w14:textId="77777777" w:rsidR="00E61DA3" w:rsidRPr="00D517E7" w:rsidRDefault="00000000">
      <w:pPr>
        <w:rPr>
          <w:rFonts w:asciiTheme="minorBidi" w:hAnsiTheme="minorBidi"/>
        </w:rPr>
      </w:pPr>
      <w:r w:rsidRPr="00D517E7">
        <w:rPr>
          <w:rFonts w:asciiTheme="minorBidi" w:hAnsiTheme="minorBidi"/>
          <w:b/>
        </w:rPr>
        <w:t xml:space="preserve">Farther vs. Further – </w:t>
      </w:r>
      <w:r w:rsidRPr="00D517E7">
        <w:rPr>
          <w:rFonts w:asciiTheme="minorBidi" w:hAnsiTheme="minorBidi"/>
        </w:rPr>
        <w:t xml:space="preserve">Farther: </w:t>
      </w:r>
      <w:proofErr w:type="spellStart"/>
      <w:r w:rsidRPr="00D517E7">
        <w:rPr>
          <w:rFonts w:asciiTheme="minorBidi" w:hAnsiTheme="minorBidi"/>
        </w:rPr>
        <w:t>أبعد</w:t>
      </w:r>
      <w:proofErr w:type="spellEnd"/>
      <w:r w:rsidRPr="00D517E7">
        <w:rPr>
          <w:rFonts w:asciiTheme="minorBidi" w:hAnsiTheme="minorBidi"/>
        </w:rPr>
        <w:t xml:space="preserve"> </w:t>
      </w:r>
      <w:proofErr w:type="spellStart"/>
      <w:r w:rsidRPr="00D517E7">
        <w:rPr>
          <w:rFonts w:asciiTheme="minorBidi" w:hAnsiTheme="minorBidi"/>
        </w:rPr>
        <w:t>مسافة</w:t>
      </w:r>
      <w:proofErr w:type="spellEnd"/>
      <w:r w:rsidRPr="00D517E7">
        <w:rPr>
          <w:rFonts w:asciiTheme="minorBidi" w:hAnsiTheme="minorBidi"/>
        </w:rPr>
        <w:t xml:space="preserve"> - Further: </w:t>
      </w:r>
      <w:proofErr w:type="spellStart"/>
      <w:r w:rsidRPr="00D517E7">
        <w:rPr>
          <w:rFonts w:asciiTheme="minorBidi" w:hAnsiTheme="minorBidi"/>
        </w:rPr>
        <w:t>إضافي</w:t>
      </w:r>
      <w:proofErr w:type="spellEnd"/>
    </w:p>
    <w:p w14:paraId="6B90DE9B" w14:textId="77777777" w:rsidR="00E61DA3" w:rsidRPr="00D517E7" w:rsidRDefault="00000000">
      <w:pPr>
        <w:rPr>
          <w:rFonts w:asciiTheme="minorBidi" w:hAnsiTheme="minorBidi"/>
        </w:rPr>
      </w:pPr>
      <w:r w:rsidRPr="00D517E7">
        <w:rPr>
          <w:rFonts w:asciiTheme="minorBidi" w:hAnsiTheme="minorBidi"/>
          <w:b/>
        </w:rPr>
        <w:t xml:space="preserve">Accept vs. Except – </w:t>
      </w:r>
      <w:r w:rsidRPr="00D517E7">
        <w:rPr>
          <w:rFonts w:asciiTheme="minorBidi" w:hAnsiTheme="minorBidi"/>
        </w:rPr>
        <w:t xml:space="preserve">Accept: </w:t>
      </w:r>
      <w:proofErr w:type="spellStart"/>
      <w:r w:rsidRPr="00D517E7">
        <w:rPr>
          <w:rFonts w:asciiTheme="minorBidi" w:hAnsiTheme="minorBidi"/>
        </w:rPr>
        <w:t>يقبل</w:t>
      </w:r>
      <w:proofErr w:type="spellEnd"/>
      <w:r w:rsidRPr="00D517E7">
        <w:rPr>
          <w:rFonts w:asciiTheme="minorBidi" w:hAnsiTheme="minorBidi"/>
        </w:rPr>
        <w:t xml:space="preserve"> - Except: </w:t>
      </w:r>
      <w:proofErr w:type="spellStart"/>
      <w:r w:rsidRPr="00D517E7">
        <w:rPr>
          <w:rFonts w:asciiTheme="minorBidi" w:hAnsiTheme="minorBidi"/>
        </w:rPr>
        <w:t>باستثناء</w:t>
      </w:r>
      <w:proofErr w:type="spellEnd"/>
    </w:p>
    <w:p w14:paraId="2FB8D460" w14:textId="77777777" w:rsidR="00E61DA3" w:rsidRPr="00D517E7" w:rsidRDefault="00000000">
      <w:pPr>
        <w:rPr>
          <w:rFonts w:asciiTheme="minorBidi" w:hAnsiTheme="minorBidi"/>
        </w:rPr>
      </w:pPr>
      <w:r w:rsidRPr="00D517E7">
        <w:rPr>
          <w:rFonts w:asciiTheme="minorBidi" w:hAnsiTheme="minorBidi"/>
          <w:b/>
        </w:rPr>
        <w:t xml:space="preserve">Allude vs. Elude – </w:t>
      </w:r>
      <w:r w:rsidRPr="00D517E7">
        <w:rPr>
          <w:rFonts w:asciiTheme="minorBidi" w:hAnsiTheme="minorBidi"/>
        </w:rPr>
        <w:t xml:space="preserve">Allude: </w:t>
      </w:r>
      <w:proofErr w:type="spellStart"/>
      <w:r w:rsidRPr="00D517E7">
        <w:rPr>
          <w:rFonts w:asciiTheme="minorBidi" w:hAnsiTheme="minorBidi"/>
        </w:rPr>
        <w:t>يشير</w:t>
      </w:r>
      <w:proofErr w:type="spellEnd"/>
      <w:r w:rsidRPr="00D517E7">
        <w:rPr>
          <w:rFonts w:asciiTheme="minorBidi" w:hAnsiTheme="minorBidi"/>
        </w:rPr>
        <w:t xml:space="preserve"> </w:t>
      </w:r>
      <w:proofErr w:type="spellStart"/>
      <w:r w:rsidRPr="00D517E7">
        <w:rPr>
          <w:rFonts w:asciiTheme="minorBidi" w:hAnsiTheme="minorBidi"/>
        </w:rPr>
        <w:t>إلى</w:t>
      </w:r>
      <w:proofErr w:type="spellEnd"/>
      <w:r w:rsidRPr="00D517E7">
        <w:rPr>
          <w:rFonts w:asciiTheme="minorBidi" w:hAnsiTheme="minorBidi"/>
        </w:rPr>
        <w:t xml:space="preserve"> - Elude: </w:t>
      </w:r>
      <w:proofErr w:type="spellStart"/>
      <w:r w:rsidRPr="00D517E7">
        <w:rPr>
          <w:rFonts w:asciiTheme="minorBidi" w:hAnsiTheme="minorBidi"/>
        </w:rPr>
        <w:t>يتجنب</w:t>
      </w:r>
      <w:proofErr w:type="spellEnd"/>
    </w:p>
    <w:p w14:paraId="60B82849" w14:textId="77777777" w:rsidR="00E61DA3" w:rsidRPr="00D517E7" w:rsidRDefault="00000000">
      <w:pPr>
        <w:rPr>
          <w:rFonts w:asciiTheme="minorBidi" w:hAnsiTheme="minorBidi"/>
        </w:rPr>
      </w:pPr>
      <w:r w:rsidRPr="00D517E7">
        <w:rPr>
          <w:rFonts w:asciiTheme="minorBidi" w:hAnsiTheme="minorBidi"/>
          <w:b/>
        </w:rPr>
        <w:t xml:space="preserve">Assure vs. Ensure vs. Insure – </w:t>
      </w:r>
      <w:r w:rsidRPr="00D517E7">
        <w:rPr>
          <w:rFonts w:asciiTheme="minorBidi" w:hAnsiTheme="minorBidi"/>
        </w:rPr>
        <w:t xml:space="preserve">Assure: </w:t>
      </w:r>
      <w:proofErr w:type="spellStart"/>
      <w:r w:rsidRPr="00D517E7">
        <w:rPr>
          <w:rFonts w:asciiTheme="minorBidi" w:hAnsiTheme="minorBidi"/>
        </w:rPr>
        <w:t>يطمئن</w:t>
      </w:r>
      <w:proofErr w:type="spellEnd"/>
      <w:r w:rsidRPr="00D517E7">
        <w:rPr>
          <w:rFonts w:asciiTheme="minorBidi" w:hAnsiTheme="minorBidi"/>
        </w:rPr>
        <w:t xml:space="preserve"> - Ensure: </w:t>
      </w:r>
      <w:proofErr w:type="spellStart"/>
      <w:r w:rsidRPr="00D517E7">
        <w:rPr>
          <w:rFonts w:asciiTheme="minorBidi" w:hAnsiTheme="minorBidi"/>
        </w:rPr>
        <w:t>يضمن</w:t>
      </w:r>
      <w:proofErr w:type="spellEnd"/>
      <w:r w:rsidRPr="00D517E7">
        <w:rPr>
          <w:rFonts w:asciiTheme="minorBidi" w:hAnsiTheme="minorBidi"/>
        </w:rPr>
        <w:t xml:space="preserve"> - Insure: </w:t>
      </w:r>
      <w:proofErr w:type="spellStart"/>
      <w:r w:rsidRPr="00D517E7">
        <w:rPr>
          <w:rFonts w:asciiTheme="minorBidi" w:hAnsiTheme="minorBidi"/>
        </w:rPr>
        <w:t>يؤمن</w:t>
      </w:r>
      <w:proofErr w:type="spellEnd"/>
    </w:p>
    <w:p w14:paraId="13EE6851" w14:textId="77777777" w:rsidR="00E61DA3" w:rsidRPr="00D517E7" w:rsidRDefault="00000000">
      <w:pPr>
        <w:rPr>
          <w:rFonts w:asciiTheme="minorBidi" w:hAnsiTheme="minorBidi"/>
        </w:rPr>
      </w:pPr>
      <w:r w:rsidRPr="00D517E7">
        <w:rPr>
          <w:rFonts w:asciiTheme="minorBidi" w:hAnsiTheme="minorBidi"/>
          <w:b/>
        </w:rPr>
        <w:t xml:space="preserve">Adverse vs. Averse – </w:t>
      </w:r>
      <w:r w:rsidRPr="00D517E7">
        <w:rPr>
          <w:rFonts w:asciiTheme="minorBidi" w:hAnsiTheme="minorBidi"/>
        </w:rPr>
        <w:t xml:space="preserve">Adverse: </w:t>
      </w:r>
      <w:proofErr w:type="spellStart"/>
      <w:r w:rsidRPr="00D517E7">
        <w:rPr>
          <w:rFonts w:asciiTheme="minorBidi" w:hAnsiTheme="minorBidi"/>
        </w:rPr>
        <w:t>ضار</w:t>
      </w:r>
      <w:proofErr w:type="spellEnd"/>
      <w:r w:rsidRPr="00D517E7">
        <w:rPr>
          <w:rFonts w:asciiTheme="minorBidi" w:hAnsiTheme="minorBidi"/>
        </w:rPr>
        <w:t xml:space="preserve"> - Averse: </w:t>
      </w:r>
      <w:proofErr w:type="spellStart"/>
      <w:r w:rsidRPr="00D517E7">
        <w:rPr>
          <w:rFonts w:asciiTheme="minorBidi" w:hAnsiTheme="minorBidi"/>
        </w:rPr>
        <w:t>معارض</w:t>
      </w:r>
      <w:proofErr w:type="spellEnd"/>
    </w:p>
    <w:p w14:paraId="3C249F34" w14:textId="77777777" w:rsidR="00E61DA3" w:rsidRPr="00D517E7" w:rsidRDefault="00000000">
      <w:pPr>
        <w:rPr>
          <w:rFonts w:asciiTheme="minorBidi" w:hAnsiTheme="minorBidi"/>
        </w:rPr>
      </w:pPr>
      <w:r w:rsidRPr="00D517E7">
        <w:rPr>
          <w:rFonts w:asciiTheme="minorBidi" w:hAnsiTheme="minorBidi"/>
          <w:b/>
        </w:rPr>
        <w:t xml:space="preserve">Affectation vs. Affection – </w:t>
      </w:r>
      <w:r w:rsidRPr="00D517E7">
        <w:rPr>
          <w:rFonts w:asciiTheme="minorBidi" w:hAnsiTheme="minorBidi"/>
        </w:rPr>
        <w:t xml:space="preserve">Affectation: </w:t>
      </w:r>
      <w:proofErr w:type="spellStart"/>
      <w:r w:rsidRPr="00D517E7">
        <w:rPr>
          <w:rFonts w:asciiTheme="minorBidi" w:hAnsiTheme="minorBidi"/>
        </w:rPr>
        <w:t>تظاهر</w:t>
      </w:r>
      <w:proofErr w:type="spellEnd"/>
      <w:r w:rsidRPr="00D517E7">
        <w:rPr>
          <w:rFonts w:asciiTheme="minorBidi" w:hAnsiTheme="minorBidi"/>
        </w:rPr>
        <w:t xml:space="preserve"> - Affection: </w:t>
      </w:r>
      <w:proofErr w:type="spellStart"/>
      <w:r w:rsidRPr="00D517E7">
        <w:rPr>
          <w:rFonts w:asciiTheme="minorBidi" w:hAnsiTheme="minorBidi"/>
        </w:rPr>
        <w:t>عاطفة</w:t>
      </w:r>
      <w:proofErr w:type="spellEnd"/>
    </w:p>
    <w:p w14:paraId="63FC5512" w14:textId="77777777" w:rsidR="00E61DA3" w:rsidRPr="00D517E7" w:rsidRDefault="00000000">
      <w:pPr>
        <w:rPr>
          <w:rFonts w:asciiTheme="minorBidi" w:hAnsiTheme="minorBidi"/>
        </w:rPr>
      </w:pPr>
      <w:r w:rsidRPr="00D517E7">
        <w:rPr>
          <w:rFonts w:asciiTheme="minorBidi" w:hAnsiTheme="minorBidi"/>
          <w:b/>
        </w:rPr>
        <w:t xml:space="preserve">Lay vs. Lie – </w:t>
      </w:r>
      <w:r w:rsidRPr="00D517E7">
        <w:rPr>
          <w:rFonts w:asciiTheme="minorBidi" w:hAnsiTheme="minorBidi"/>
        </w:rPr>
        <w:t xml:space="preserve">Lay: </w:t>
      </w:r>
      <w:proofErr w:type="spellStart"/>
      <w:r w:rsidRPr="00D517E7">
        <w:rPr>
          <w:rFonts w:asciiTheme="minorBidi" w:hAnsiTheme="minorBidi"/>
        </w:rPr>
        <w:t>يضع</w:t>
      </w:r>
      <w:proofErr w:type="spellEnd"/>
      <w:r w:rsidRPr="00D517E7">
        <w:rPr>
          <w:rFonts w:asciiTheme="minorBidi" w:hAnsiTheme="minorBidi"/>
        </w:rPr>
        <w:t xml:space="preserve"> - Lie: </w:t>
      </w:r>
      <w:proofErr w:type="spellStart"/>
      <w:r w:rsidRPr="00D517E7">
        <w:rPr>
          <w:rFonts w:asciiTheme="minorBidi" w:hAnsiTheme="minorBidi"/>
        </w:rPr>
        <w:t>يستلقي</w:t>
      </w:r>
      <w:proofErr w:type="spellEnd"/>
    </w:p>
    <w:p w14:paraId="625882CE" w14:textId="77777777" w:rsidR="00E61DA3" w:rsidRPr="00D517E7" w:rsidRDefault="00000000">
      <w:pPr>
        <w:rPr>
          <w:rFonts w:asciiTheme="minorBidi" w:hAnsiTheme="minorBidi"/>
        </w:rPr>
      </w:pPr>
      <w:r w:rsidRPr="00D517E7">
        <w:rPr>
          <w:rFonts w:asciiTheme="minorBidi" w:hAnsiTheme="minorBidi"/>
          <w:b/>
        </w:rPr>
        <w:t xml:space="preserve">Bear vs. Bare – </w:t>
      </w:r>
      <w:r w:rsidRPr="00D517E7">
        <w:rPr>
          <w:rFonts w:asciiTheme="minorBidi" w:hAnsiTheme="minorBidi"/>
        </w:rPr>
        <w:t xml:space="preserve">Bear: </w:t>
      </w:r>
      <w:proofErr w:type="spellStart"/>
      <w:r w:rsidRPr="00D517E7">
        <w:rPr>
          <w:rFonts w:asciiTheme="minorBidi" w:hAnsiTheme="minorBidi"/>
        </w:rPr>
        <w:t>يتحمل</w:t>
      </w:r>
      <w:proofErr w:type="spellEnd"/>
      <w:r w:rsidRPr="00D517E7">
        <w:rPr>
          <w:rFonts w:asciiTheme="minorBidi" w:hAnsiTheme="minorBidi"/>
        </w:rPr>
        <w:t xml:space="preserve"> - Bare: </w:t>
      </w:r>
      <w:proofErr w:type="spellStart"/>
      <w:r w:rsidRPr="00D517E7">
        <w:rPr>
          <w:rFonts w:asciiTheme="minorBidi" w:hAnsiTheme="minorBidi"/>
        </w:rPr>
        <w:t>عار</w:t>
      </w:r>
      <w:proofErr w:type="spellEnd"/>
    </w:p>
    <w:p w14:paraId="789F0EEB" w14:textId="77777777" w:rsidR="00E61DA3" w:rsidRPr="00D517E7" w:rsidRDefault="00000000">
      <w:pPr>
        <w:rPr>
          <w:rFonts w:asciiTheme="minorBidi" w:hAnsiTheme="minorBidi"/>
        </w:rPr>
      </w:pPr>
      <w:r w:rsidRPr="00D517E7">
        <w:rPr>
          <w:rFonts w:asciiTheme="minorBidi" w:hAnsiTheme="minorBidi"/>
          <w:b/>
        </w:rPr>
        <w:t xml:space="preserve">Discreet vs. Discrete – </w:t>
      </w:r>
      <w:r w:rsidRPr="00D517E7">
        <w:rPr>
          <w:rFonts w:asciiTheme="minorBidi" w:hAnsiTheme="minorBidi"/>
        </w:rPr>
        <w:t xml:space="preserve">Discreet: </w:t>
      </w:r>
      <w:proofErr w:type="spellStart"/>
      <w:r w:rsidRPr="00D517E7">
        <w:rPr>
          <w:rFonts w:asciiTheme="minorBidi" w:hAnsiTheme="minorBidi"/>
        </w:rPr>
        <w:t>متحفظ</w:t>
      </w:r>
      <w:proofErr w:type="spellEnd"/>
      <w:r w:rsidRPr="00D517E7">
        <w:rPr>
          <w:rFonts w:asciiTheme="minorBidi" w:hAnsiTheme="minorBidi"/>
        </w:rPr>
        <w:t xml:space="preserve"> - Discrete: </w:t>
      </w:r>
      <w:proofErr w:type="spellStart"/>
      <w:r w:rsidRPr="00D517E7">
        <w:rPr>
          <w:rFonts w:asciiTheme="minorBidi" w:hAnsiTheme="minorBidi"/>
        </w:rPr>
        <w:t>منفصل</w:t>
      </w:r>
      <w:proofErr w:type="spellEnd"/>
    </w:p>
    <w:p w14:paraId="090C57C4" w14:textId="77777777" w:rsidR="00E61DA3" w:rsidRPr="00D517E7" w:rsidRDefault="00000000">
      <w:pPr>
        <w:rPr>
          <w:rFonts w:asciiTheme="minorBidi" w:hAnsiTheme="minorBidi"/>
        </w:rPr>
      </w:pPr>
      <w:r w:rsidRPr="00D517E7">
        <w:rPr>
          <w:rFonts w:asciiTheme="minorBidi" w:hAnsiTheme="minorBidi"/>
          <w:b/>
        </w:rPr>
        <w:t xml:space="preserve">Prescribe vs. Proscribe – </w:t>
      </w:r>
      <w:r w:rsidRPr="00D517E7">
        <w:rPr>
          <w:rFonts w:asciiTheme="minorBidi" w:hAnsiTheme="minorBidi"/>
        </w:rPr>
        <w:t xml:space="preserve">Prescribe: </w:t>
      </w:r>
      <w:proofErr w:type="spellStart"/>
      <w:r w:rsidRPr="00D517E7">
        <w:rPr>
          <w:rFonts w:asciiTheme="minorBidi" w:hAnsiTheme="minorBidi"/>
        </w:rPr>
        <w:t>يصف</w:t>
      </w:r>
      <w:proofErr w:type="spellEnd"/>
      <w:r w:rsidRPr="00D517E7">
        <w:rPr>
          <w:rFonts w:asciiTheme="minorBidi" w:hAnsiTheme="minorBidi"/>
        </w:rPr>
        <w:t xml:space="preserve"> </w:t>
      </w:r>
      <w:proofErr w:type="spellStart"/>
      <w:r w:rsidRPr="00D517E7">
        <w:rPr>
          <w:rFonts w:asciiTheme="minorBidi" w:hAnsiTheme="minorBidi"/>
        </w:rPr>
        <w:t>دواء</w:t>
      </w:r>
      <w:proofErr w:type="spellEnd"/>
      <w:r w:rsidRPr="00D517E7">
        <w:rPr>
          <w:rFonts w:asciiTheme="minorBidi" w:hAnsiTheme="minorBidi"/>
        </w:rPr>
        <w:t xml:space="preserve"> - Proscribe: </w:t>
      </w:r>
      <w:proofErr w:type="spellStart"/>
      <w:r w:rsidRPr="00D517E7">
        <w:rPr>
          <w:rFonts w:asciiTheme="minorBidi" w:hAnsiTheme="minorBidi"/>
        </w:rPr>
        <w:t>يمنع</w:t>
      </w:r>
      <w:proofErr w:type="spellEnd"/>
    </w:p>
    <w:p w14:paraId="398FC090" w14:textId="77777777" w:rsidR="00E61DA3" w:rsidRPr="00D517E7" w:rsidRDefault="00000000">
      <w:pPr>
        <w:rPr>
          <w:rFonts w:asciiTheme="minorBidi" w:hAnsiTheme="minorBidi"/>
        </w:rPr>
      </w:pPr>
      <w:r w:rsidRPr="00D517E7">
        <w:rPr>
          <w:rFonts w:asciiTheme="minorBidi" w:hAnsiTheme="minorBidi"/>
          <w:b/>
        </w:rPr>
        <w:t xml:space="preserve">Empathy vs. Sympathy – </w:t>
      </w:r>
      <w:r w:rsidRPr="00D517E7">
        <w:rPr>
          <w:rFonts w:asciiTheme="minorBidi" w:hAnsiTheme="minorBidi"/>
        </w:rPr>
        <w:t xml:space="preserve">Empathy: </w:t>
      </w:r>
      <w:proofErr w:type="spellStart"/>
      <w:r w:rsidRPr="00D517E7">
        <w:rPr>
          <w:rFonts w:asciiTheme="minorBidi" w:hAnsiTheme="minorBidi"/>
        </w:rPr>
        <w:t>تعاطف</w:t>
      </w:r>
      <w:proofErr w:type="spellEnd"/>
      <w:r w:rsidRPr="00D517E7">
        <w:rPr>
          <w:rFonts w:asciiTheme="minorBidi" w:hAnsiTheme="minorBidi"/>
        </w:rPr>
        <w:t xml:space="preserve"> - Sympathy: </w:t>
      </w:r>
      <w:proofErr w:type="spellStart"/>
      <w:r w:rsidRPr="00D517E7">
        <w:rPr>
          <w:rFonts w:asciiTheme="minorBidi" w:hAnsiTheme="minorBidi"/>
        </w:rPr>
        <w:t>شفقة</w:t>
      </w:r>
      <w:proofErr w:type="spellEnd"/>
    </w:p>
    <w:p w14:paraId="5ADB1D4B" w14:textId="77777777" w:rsidR="00E61DA3" w:rsidRPr="00D517E7" w:rsidRDefault="00000000">
      <w:pPr>
        <w:rPr>
          <w:rFonts w:asciiTheme="minorBidi" w:hAnsiTheme="minorBidi"/>
        </w:rPr>
      </w:pPr>
      <w:r w:rsidRPr="00D517E7">
        <w:rPr>
          <w:rFonts w:asciiTheme="minorBidi" w:hAnsiTheme="minorBidi"/>
          <w:b/>
        </w:rPr>
        <w:t xml:space="preserve">Infer vs. Imply – </w:t>
      </w:r>
      <w:r w:rsidRPr="00D517E7">
        <w:rPr>
          <w:rFonts w:asciiTheme="minorBidi" w:hAnsiTheme="minorBidi"/>
        </w:rPr>
        <w:t xml:space="preserve">Infer: </w:t>
      </w:r>
      <w:proofErr w:type="spellStart"/>
      <w:r w:rsidRPr="00D517E7">
        <w:rPr>
          <w:rFonts w:asciiTheme="minorBidi" w:hAnsiTheme="minorBidi"/>
        </w:rPr>
        <w:t>يستنتج</w:t>
      </w:r>
      <w:proofErr w:type="spellEnd"/>
      <w:r w:rsidRPr="00D517E7">
        <w:rPr>
          <w:rFonts w:asciiTheme="minorBidi" w:hAnsiTheme="minorBidi"/>
        </w:rPr>
        <w:t xml:space="preserve"> - Imply: </w:t>
      </w:r>
      <w:proofErr w:type="spellStart"/>
      <w:r w:rsidRPr="00D517E7">
        <w:rPr>
          <w:rFonts w:asciiTheme="minorBidi" w:hAnsiTheme="minorBidi"/>
        </w:rPr>
        <w:t>يلمح</w:t>
      </w:r>
      <w:proofErr w:type="spellEnd"/>
    </w:p>
    <w:p w14:paraId="22FF9CF1" w14:textId="77777777" w:rsidR="00E61DA3" w:rsidRPr="00D517E7" w:rsidRDefault="00000000">
      <w:pPr>
        <w:rPr>
          <w:rFonts w:asciiTheme="minorBidi" w:hAnsiTheme="minorBidi"/>
        </w:rPr>
      </w:pPr>
      <w:r w:rsidRPr="00D517E7">
        <w:rPr>
          <w:rFonts w:asciiTheme="minorBidi" w:hAnsiTheme="minorBidi"/>
          <w:b/>
        </w:rPr>
        <w:t xml:space="preserve">Flaunt vs. Flout – </w:t>
      </w:r>
      <w:r w:rsidRPr="00D517E7">
        <w:rPr>
          <w:rFonts w:asciiTheme="minorBidi" w:hAnsiTheme="minorBidi"/>
        </w:rPr>
        <w:t xml:space="preserve">Flaunt: </w:t>
      </w:r>
      <w:proofErr w:type="spellStart"/>
      <w:r w:rsidRPr="00D517E7">
        <w:rPr>
          <w:rFonts w:asciiTheme="minorBidi" w:hAnsiTheme="minorBidi"/>
        </w:rPr>
        <w:t>يتباهى</w:t>
      </w:r>
      <w:proofErr w:type="spellEnd"/>
      <w:r w:rsidRPr="00D517E7">
        <w:rPr>
          <w:rFonts w:asciiTheme="minorBidi" w:hAnsiTheme="minorBidi"/>
        </w:rPr>
        <w:t xml:space="preserve"> - Flout: </w:t>
      </w:r>
      <w:proofErr w:type="spellStart"/>
      <w:r w:rsidRPr="00D517E7">
        <w:rPr>
          <w:rFonts w:asciiTheme="minorBidi" w:hAnsiTheme="minorBidi"/>
        </w:rPr>
        <w:t>يتحدى</w:t>
      </w:r>
      <w:proofErr w:type="spellEnd"/>
    </w:p>
    <w:p w14:paraId="43348319" w14:textId="77777777" w:rsidR="00E61DA3" w:rsidRPr="00D517E7" w:rsidRDefault="00000000">
      <w:pPr>
        <w:rPr>
          <w:rFonts w:asciiTheme="minorBidi" w:hAnsiTheme="minorBidi"/>
        </w:rPr>
      </w:pPr>
      <w:r w:rsidRPr="00D517E7">
        <w:rPr>
          <w:rFonts w:asciiTheme="minorBidi" w:hAnsiTheme="minorBidi"/>
          <w:b/>
        </w:rPr>
        <w:t xml:space="preserve">Imminent vs. Eminent – </w:t>
      </w:r>
      <w:r w:rsidRPr="00D517E7">
        <w:rPr>
          <w:rFonts w:asciiTheme="minorBidi" w:hAnsiTheme="minorBidi"/>
        </w:rPr>
        <w:t xml:space="preserve">Imminent: </w:t>
      </w:r>
      <w:proofErr w:type="spellStart"/>
      <w:r w:rsidRPr="00D517E7">
        <w:rPr>
          <w:rFonts w:asciiTheme="minorBidi" w:hAnsiTheme="minorBidi"/>
        </w:rPr>
        <w:t>وشيك</w:t>
      </w:r>
      <w:proofErr w:type="spellEnd"/>
      <w:r w:rsidRPr="00D517E7">
        <w:rPr>
          <w:rFonts w:asciiTheme="minorBidi" w:hAnsiTheme="minorBidi"/>
        </w:rPr>
        <w:t xml:space="preserve"> - Eminent: </w:t>
      </w:r>
      <w:proofErr w:type="spellStart"/>
      <w:r w:rsidRPr="00D517E7">
        <w:rPr>
          <w:rFonts w:asciiTheme="minorBidi" w:hAnsiTheme="minorBidi"/>
        </w:rPr>
        <w:t>بارز</w:t>
      </w:r>
      <w:proofErr w:type="spellEnd"/>
    </w:p>
    <w:p w14:paraId="50961CBD" w14:textId="77777777" w:rsidR="00E61DA3" w:rsidRPr="00D517E7" w:rsidRDefault="00000000">
      <w:pPr>
        <w:rPr>
          <w:rFonts w:asciiTheme="minorBidi" w:hAnsiTheme="minorBidi"/>
        </w:rPr>
      </w:pPr>
      <w:r w:rsidRPr="00D517E7">
        <w:rPr>
          <w:rFonts w:asciiTheme="minorBidi" w:hAnsiTheme="minorBidi"/>
          <w:b/>
        </w:rPr>
        <w:t xml:space="preserve">Discrete vs. Discreet – </w:t>
      </w:r>
      <w:r w:rsidRPr="00D517E7">
        <w:rPr>
          <w:rFonts w:asciiTheme="minorBidi" w:hAnsiTheme="minorBidi"/>
        </w:rPr>
        <w:t xml:space="preserve">Discrete: </w:t>
      </w:r>
      <w:proofErr w:type="spellStart"/>
      <w:r w:rsidRPr="00D517E7">
        <w:rPr>
          <w:rFonts w:asciiTheme="minorBidi" w:hAnsiTheme="minorBidi"/>
        </w:rPr>
        <w:t>منفصل</w:t>
      </w:r>
      <w:proofErr w:type="spellEnd"/>
      <w:r w:rsidRPr="00D517E7">
        <w:rPr>
          <w:rFonts w:asciiTheme="minorBidi" w:hAnsiTheme="minorBidi"/>
        </w:rPr>
        <w:t xml:space="preserve"> - Discreet: </w:t>
      </w:r>
      <w:proofErr w:type="spellStart"/>
      <w:r w:rsidRPr="00D517E7">
        <w:rPr>
          <w:rFonts w:asciiTheme="minorBidi" w:hAnsiTheme="minorBidi"/>
        </w:rPr>
        <w:t>متحفظ</w:t>
      </w:r>
      <w:proofErr w:type="spellEnd"/>
    </w:p>
    <w:p w14:paraId="29D96384" w14:textId="77777777" w:rsidR="00E61DA3" w:rsidRPr="00D517E7" w:rsidRDefault="00000000">
      <w:pPr>
        <w:rPr>
          <w:rFonts w:asciiTheme="minorBidi" w:hAnsiTheme="minorBidi"/>
        </w:rPr>
      </w:pPr>
      <w:r w:rsidRPr="00D517E7">
        <w:rPr>
          <w:rFonts w:asciiTheme="minorBidi" w:hAnsiTheme="minorBidi"/>
          <w:b/>
        </w:rPr>
        <w:t xml:space="preserve">Appraise vs. Apprise – </w:t>
      </w:r>
      <w:r w:rsidRPr="00D517E7">
        <w:rPr>
          <w:rFonts w:asciiTheme="minorBidi" w:hAnsiTheme="minorBidi"/>
        </w:rPr>
        <w:t xml:space="preserve">Appraise: </w:t>
      </w:r>
      <w:proofErr w:type="spellStart"/>
      <w:r w:rsidRPr="00D517E7">
        <w:rPr>
          <w:rFonts w:asciiTheme="minorBidi" w:hAnsiTheme="minorBidi"/>
        </w:rPr>
        <w:t>يقيم</w:t>
      </w:r>
      <w:proofErr w:type="spellEnd"/>
      <w:r w:rsidRPr="00D517E7">
        <w:rPr>
          <w:rFonts w:asciiTheme="minorBidi" w:hAnsiTheme="minorBidi"/>
        </w:rPr>
        <w:t xml:space="preserve"> - Apprise: </w:t>
      </w:r>
      <w:proofErr w:type="spellStart"/>
      <w:r w:rsidRPr="00D517E7">
        <w:rPr>
          <w:rFonts w:asciiTheme="minorBidi" w:hAnsiTheme="minorBidi"/>
        </w:rPr>
        <w:t>يخبر</w:t>
      </w:r>
      <w:proofErr w:type="spellEnd"/>
    </w:p>
    <w:p w14:paraId="13CB852A" w14:textId="77777777" w:rsidR="00E61DA3" w:rsidRPr="00D517E7" w:rsidRDefault="00000000">
      <w:pPr>
        <w:rPr>
          <w:rFonts w:asciiTheme="minorBidi" w:hAnsiTheme="minorBidi"/>
        </w:rPr>
      </w:pPr>
      <w:r w:rsidRPr="00D517E7">
        <w:rPr>
          <w:rFonts w:asciiTheme="minorBidi" w:hAnsiTheme="minorBidi"/>
          <w:b/>
        </w:rPr>
        <w:t xml:space="preserve">Canvas vs. Canvass – </w:t>
      </w:r>
      <w:r w:rsidRPr="00D517E7">
        <w:rPr>
          <w:rFonts w:asciiTheme="minorBidi" w:hAnsiTheme="minorBidi"/>
        </w:rPr>
        <w:t xml:space="preserve">Canvas: </w:t>
      </w:r>
      <w:proofErr w:type="spellStart"/>
      <w:r w:rsidRPr="00D517E7">
        <w:rPr>
          <w:rFonts w:asciiTheme="minorBidi" w:hAnsiTheme="minorBidi"/>
        </w:rPr>
        <w:t>قماش</w:t>
      </w:r>
      <w:proofErr w:type="spellEnd"/>
      <w:r w:rsidRPr="00D517E7">
        <w:rPr>
          <w:rFonts w:asciiTheme="minorBidi" w:hAnsiTheme="minorBidi"/>
        </w:rPr>
        <w:t xml:space="preserve"> - Canvass: </w:t>
      </w:r>
      <w:proofErr w:type="spellStart"/>
      <w:r w:rsidRPr="00D517E7">
        <w:rPr>
          <w:rFonts w:asciiTheme="minorBidi" w:hAnsiTheme="minorBidi"/>
        </w:rPr>
        <w:t>يسعى</w:t>
      </w:r>
      <w:proofErr w:type="spellEnd"/>
      <w:r w:rsidRPr="00D517E7">
        <w:rPr>
          <w:rFonts w:asciiTheme="minorBidi" w:hAnsiTheme="minorBidi"/>
        </w:rPr>
        <w:t xml:space="preserve"> </w:t>
      </w:r>
      <w:proofErr w:type="spellStart"/>
      <w:r w:rsidRPr="00D517E7">
        <w:rPr>
          <w:rFonts w:asciiTheme="minorBidi" w:hAnsiTheme="minorBidi"/>
        </w:rPr>
        <w:t>لجمع</w:t>
      </w:r>
      <w:proofErr w:type="spellEnd"/>
      <w:r w:rsidRPr="00D517E7">
        <w:rPr>
          <w:rFonts w:asciiTheme="minorBidi" w:hAnsiTheme="minorBidi"/>
        </w:rPr>
        <w:t xml:space="preserve"> </w:t>
      </w:r>
      <w:proofErr w:type="spellStart"/>
      <w:r w:rsidRPr="00D517E7">
        <w:rPr>
          <w:rFonts w:asciiTheme="minorBidi" w:hAnsiTheme="minorBidi"/>
        </w:rPr>
        <w:t>أصوات</w:t>
      </w:r>
      <w:proofErr w:type="spellEnd"/>
    </w:p>
    <w:p w14:paraId="01C0574E" w14:textId="77777777" w:rsidR="00E61DA3" w:rsidRPr="00D517E7" w:rsidRDefault="00000000">
      <w:pPr>
        <w:rPr>
          <w:rFonts w:asciiTheme="minorBidi" w:hAnsiTheme="minorBidi"/>
        </w:rPr>
      </w:pPr>
      <w:r w:rsidRPr="00D517E7">
        <w:rPr>
          <w:rFonts w:asciiTheme="minorBidi" w:hAnsiTheme="minorBidi"/>
          <w:b/>
        </w:rPr>
        <w:t xml:space="preserve">Capital vs. Capitol – </w:t>
      </w:r>
      <w:r w:rsidRPr="00D517E7">
        <w:rPr>
          <w:rFonts w:asciiTheme="minorBidi" w:hAnsiTheme="minorBidi"/>
        </w:rPr>
        <w:t xml:space="preserve">Capital: </w:t>
      </w:r>
      <w:proofErr w:type="spellStart"/>
      <w:r w:rsidRPr="00D517E7">
        <w:rPr>
          <w:rFonts w:asciiTheme="minorBidi" w:hAnsiTheme="minorBidi"/>
        </w:rPr>
        <w:t>عاصمة</w:t>
      </w:r>
      <w:proofErr w:type="spellEnd"/>
      <w:r w:rsidRPr="00D517E7">
        <w:rPr>
          <w:rFonts w:asciiTheme="minorBidi" w:hAnsiTheme="minorBidi"/>
        </w:rPr>
        <w:t xml:space="preserve"> - Capitol: </w:t>
      </w:r>
      <w:proofErr w:type="spellStart"/>
      <w:r w:rsidRPr="00D517E7">
        <w:rPr>
          <w:rFonts w:asciiTheme="minorBidi" w:hAnsiTheme="minorBidi"/>
        </w:rPr>
        <w:t>مبنى</w:t>
      </w:r>
      <w:proofErr w:type="spellEnd"/>
      <w:r w:rsidRPr="00D517E7">
        <w:rPr>
          <w:rFonts w:asciiTheme="minorBidi" w:hAnsiTheme="minorBidi"/>
        </w:rPr>
        <w:t xml:space="preserve"> </w:t>
      </w:r>
      <w:proofErr w:type="spellStart"/>
      <w:r w:rsidRPr="00D517E7">
        <w:rPr>
          <w:rFonts w:asciiTheme="minorBidi" w:hAnsiTheme="minorBidi"/>
        </w:rPr>
        <w:t>الحكومة</w:t>
      </w:r>
      <w:proofErr w:type="spellEnd"/>
    </w:p>
    <w:p w14:paraId="4AE203E8" w14:textId="77777777" w:rsidR="00E61DA3" w:rsidRPr="00D517E7" w:rsidRDefault="00000000">
      <w:pPr>
        <w:rPr>
          <w:rFonts w:asciiTheme="minorBidi" w:hAnsiTheme="minorBidi"/>
        </w:rPr>
      </w:pPr>
      <w:r w:rsidRPr="00D517E7">
        <w:rPr>
          <w:rFonts w:asciiTheme="minorBidi" w:hAnsiTheme="minorBidi"/>
          <w:b/>
        </w:rPr>
        <w:t xml:space="preserve">Cite vs. Site – </w:t>
      </w:r>
      <w:r w:rsidRPr="00D517E7">
        <w:rPr>
          <w:rFonts w:asciiTheme="minorBidi" w:hAnsiTheme="minorBidi"/>
        </w:rPr>
        <w:t xml:space="preserve">Cite: </w:t>
      </w:r>
      <w:proofErr w:type="spellStart"/>
      <w:r w:rsidRPr="00D517E7">
        <w:rPr>
          <w:rFonts w:asciiTheme="minorBidi" w:hAnsiTheme="minorBidi"/>
        </w:rPr>
        <w:t>يستشهد</w:t>
      </w:r>
      <w:proofErr w:type="spellEnd"/>
      <w:r w:rsidRPr="00D517E7">
        <w:rPr>
          <w:rFonts w:asciiTheme="minorBidi" w:hAnsiTheme="minorBidi"/>
        </w:rPr>
        <w:t xml:space="preserve"> - Site: </w:t>
      </w:r>
      <w:proofErr w:type="spellStart"/>
      <w:r w:rsidRPr="00D517E7">
        <w:rPr>
          <w:rFonts w:asciiTheme="minorBidi" w:hAnsiTheme="minorBidi"/>
        </w:rPr>
        <w:t>موقع</w:t>
      </w:r>
      <w:proofErr w:type="spellEnd"/>
    </w:p>
    <w:p w14:paraId="5BBCBA71" w14:textId="77777777" w:rsidR="00E61DA3" w:rsidRPr="00D517E7" w:rsidRDefault="00000000">
      <w:pPr>
        <w:rPr>
          <w:rFonts w:asciiTheme="minorBidi" w:hAnsiTheme="minorBidi"/>
        </w:rPr>
      </w:pPr>
      <w:r w:rsidRPr="00D517E7">
        <w:rPr>
          <w:rFonts w:asciiTheme="minorBidi" w:hAnsiTheme="minorBidi"/>
          <w:b/>
        </w:rPr>
        <w:t xml:space="preserve">Climactic vs. Climatic – </w:t>
      </w:r>
      <w:r w:rsidRPr="00D517E7">
        <w:rPr>
          <w:rFonts w:asciiTheme="minorBidi" w:hAnsiTheme="minorBidi"/>
        </w:rPr>
        <w:t xml:space="preserve">Climactic: </w:t>
      </w:r>
      <w:proofErr w:type="spellStart"/>
      <w:r w:rsidRPr="00D517E7">
        <w:rPr>
          <w:rFonts w:asciiTheme="minorBidi" w:hAnsiTheme="minorBidi"/>
        </w:rPr>
        <w:t>ذروية</w:t>
      </w:r>
      <w:proofErr w:type="spellEnd"/>
      <w:r w:rsidRPr="00D517E7">
        <w:rPr>
          <w:rFonts w:asciiTheme="minorBidi" w:hAnsiTheme="minorBidi"/>
        </w:rPr>
        <w:t xml:space="preserve"> - Climatic: </w:t>
      </w:r>
      <w:proofErr w:type="spellStart"/>
      <w:r w:rsidRPr="00D517E7">
        <w:rPr>
          <w:rFonts w:asciiTheme="minorBidi" w:hAnsiTheme="minorBidi"/>
        </w:rPr>
        <w:t>مناخي</w:t>
      </w:r>
      <w:proofErr w:type="spellEnd"/>
    </w:p>
    <w:p w14:paraId="724965C0" w14:textId="77777777" w:rsidR="00E61DA3" w:rsidRPr="00D517E7" w:rsidRDefault="00000000">
      <w:pPr>
        <w:rPr>
          <w:rFonts w:asciiTheme="minorBidi" w:hAnsiTheme="minorBidi"/>
        </w:rPr>
      </w:pPr>
      <w:r w:rsidRPr="00D517E7">
        <w:rPr>
          <w:rFonts w:asciiTheme="minorBidi" w:hAnsiTheme="minorBidi"/>
          <w:b/>
        </w:rPr>
        <w:t xml:space="preserve">Complaisant vs. Complacent – </w:t>
      </w:r>
      <w:r w:rsidRPr="00D517E7">
        <w:rPr>
          <w:rFonts w:asciiTheme="minorBidi" w:hAnsiTheme="minorBidi"/>
        </w:rPr>
        <w:t xml:space="preserve">Complaisant: </w:t>
      </w:r>
      <w:proofErr w:type="spellStart"/>
      <w:r w:rsidRPr="00D517E7">
        <w:rPr>
          <w:rFonts w:asciiTheme="minorBidi" w:hAnsiTheme="minorBidi"/>
        </w:rPr>
        <w:t>مطيع</w:t>
      </w:r>
      <w:proofErr w:type="spellEnd"/>
      <w:r w:rsidRPr="00D517E7">
        <w:rPr>
          <w:rFonts w:asciiTheme="minorBidi" w:hAnsiTheme="minorBidi"/>
        </w:rPr>
        <w:t xml:space="preserve"> - Complacent: </w:t>
      </w:r>
      <w:proofErr w:type="spellStart"/>
      <w:r w:rsidRPr="00D517E7">
        <w:rPr>
          <w:rFonts w:asciiTheme="minorBidi" w:hAnsiTheme="minorBidi"/>
        </w:rPr>
        <w:t>راضٍ</w:t>
      </w:r>
      <w:proofErr w:type="spellEnd"/>
      <w:r w:rsidRPr="00D517E7">
        <w:rPr>
          <w:rFonts w:asciiTheme="minorBidi" w:hAnsiTheme="minorBidi"/>
        </w:rPr>
        <w:t xml:space="preserve"> </w:t>
      </w:r>
      <w:proofErr w:type="spellStart"/>
      <w:r w:rsidRPr="00D517E7">
        <w:rPr>
          <w:rFonts w:asciiTheme="minorBidi" w:hAnsiTheme="minorBidi"/>
        </w:rPr>
        <w:t>بنفسه</w:t>
      </w:r>
      <w:proofErr w:type="spellEnd"/>
    </w:p>
    <w:p w14:paraId="04D17BC0" w14:textId="77777777" w:rsidR="00E61DA3" w:rsidRPr="00D517E7" w:rsidRDefault="00000000">
      <w:pPr>
        <w:rPr>
          <w:rFonts w:asciiTheme="minorBidi" w:hAnsiTheme="minorBidi"/>
        </w:rPr>
      </w:pPr>
      <w:r w:rsidRPr="00D517E7">
        <w:rPr>
          <w:rFonts w:asciiTheme="minorBidi" w:hAnsiTheme="minorBidi"/>
          <w:b/>
        </w:rPr>
        <w:t xml:space="preserve">Defuse vs. Diffuse – </w:t>
      </w:r>
      <w:r w:rsidRPr="00D517E7">
        <w:rPr>
          <w:rFonts w:asciiTheme="minorBidi" w:hAnsiTheme="minorBidi"/>
        </w:rPr>
        <w:t xml:space="preserve">Defuse: </w:t>
      </w:r>
      <w:proofErr w:type="spellStart"/>
      <w:r w:rsidRPr="00D517E7">
        <w:rPr>
          <w:rFonts w:asciiTheme="minorBidi" w:hAnsiTheme="minorBidi"/>
        </w:rPr>
        <w:t>ينزع</w:t>
      </w:r>
      <w:proofErr w:type="spellEnd"/>
      <w:r w:rsidRPr="00D517E7">
        <w:rPr>
          <w:rFonts w:asciiTheme="minorBidi" w:hAnsiTheme="minorBidi"/>
        </w:rPr>
        <w:t xml:space="preserve"> </w:t>
      </w:r>
      <w:proofErr w:type="spellStart"/>
      <w:r w:rsidRPr="00D517E7">
        <w:rPr>
          <w:rFonts w:asciiTheme="minorBidi" w:hAnsiTheme="minorBidi"/>
        </w:rPr>
        <w:t>فتيل</w:t>
      </w:r>
      <w:proofErr w:type="spellEnd"/>
      <w:r w:rsidRPr="00D517E7">
        <w:rPr>
          <w:rFonts w:asciiTheme="minorBidi" w:hAnsiTheme="minorBidi"/>
        </w:rPr>
        <w:t xml:space="preserve"> - Diffuse: </w:t>
      </w:r>
      <w:proofErr w:type="spellStart"/>
      <w:r w:rsidRPr="00D517E7">
        <w:rPr>
          <w:rFonts w:asciiTheme="minorBidi" w:hAnsiTheme="minorBidi"/>
        </w:rPr>
        <w:t>ينشر</w:t>
      </w:r>
      <w:proofErr w:type="spellEnd"/>
    </w:p>
    <w:p w14:paraId="7385381C" w14:textId="77777777" w:rsidR="00E61DA3" w:rsidRPr="00D517E7" w:rsidRDefault="00000000">
      <w:pPr>
        <w:rPr>
          <w:rFonts w:asciiTheme="minorBidi" w:hAnsiTheme="minorBidi"/>
        </w:rPr>
      </w:pPr>
      <w:r w:rsidRPr="00D517E7">
        <w:rPr>
          <w:rFonts w:asciiTheme="minorBidi" w:hAnsiTheme="minorBidi"/>
          <w:b/>
        </w:rPr>
        <w:t xml:space="preserve">Disinterested vs. Uninterested – </w:t>
      </w:r>
      <w:r w:rsidRPr="00D517E7">
        <w:rPr>
          <w:rFonts w:asciiTheme="minorBidi" w:hAnsiTheme="minorBidi"/>
        </w:rPr>
        <w:t xml:space="preserve">Disinterested: </w:t>
      </w:r>
      <w:proofErr w:type="spellStart"/>
      <w:r w:rsidRPr="00D517E7">
        <w:rPr>
          <w:rFonts w:asciiTheme="minorBidi" w:hAnsiTheme="minorBidi"/>
        </w:rPr>
        <w:t>غير</w:t>
      </w:r>
      <w:proofErr w:type="spellEnd"/>
      <w:r w:rsidRPr="00D517E7">
        <w:rPr>
          <w:rFonts w:asciiTheme="minorBidi" w:hAnsiTheme="minorBidi"/>
        </w:rPr>
        <w:t xml:space="preserve"> </w:t>
      </w:r>
      <w:proofErr w:type="spellStart"/>
      <w:r w:rsidRPr="00D517E7">
        <w:rPr>
          <w:rFonts w:asciiTheme="minorBidi" w:hAnsiTheme="minorBidi"/>
        </w:rPr>
        <w:t>منحاز</w:t>
      </w:r>
      <w:proofErr w:type="spellEnd"/>
      <w:r w:rsidRPr="00D517E7">
        <w:rPr>
          <w:rFonts w:asciiTheme="minorBidi" w:hAnsiTheme="minorBidi"/>
        </w:rPr>
        <w:t xml:space="preserve"> - Uninterested: </w:t>
      </w:r>
      <w:proofErr w:type="spellStart"/>
      <w:r w:rsidRPr="00D517E7">
        <w:rPr>
          <w:rFonts w:asciiTheme="minorBidi" w:hAnsiTheme="minorBidi"/>
        </w:rPr>
        <w:t>غير</w:t>
      </w:r>
      <w:proofErr w:type="spellEnd"/>
      <w:r w:rsidRPr="00D517E7">
        <w:rPr>
          <w:rFonts w:asciiTheme="minorBidi" w:hAnsiTheme="minorBidi"/>
        </w:rPr>
        <w:t xml:space="preserve"> </w:t>
      </w:r>
      <w:proofErr w:type="spellStart"/>
      <w:r w:rsidRPr="00D517E7">
        <w:rPr>
          <w:rFonts w:asciiTheme="minorBidi" w:hAnsiTheme="minorBidi"/>
        </w:rPr>
        <w:t>مهتم</w:t>
      </w:r>
      <w:proofErr w:type="spellEnd"/>
    </w:p>
    <w:p w14:paraId="58C66F53" w14:textId="3888ED21" w:rsidR="00E61DA3" w:rsidRPr="00D517E7" w:rsidRDefault="00000000">
      <w:pPr>
        <w:pStyle w:val="Heading2"/>
        <w:rPr>
          <w:rFonts w:asciiTheme="minorBidi" w:hAnsiTheme="minorBidi" w:cstheme="minorBidi"/>
        </w:rPr>
      </w:pPr>
      <w:r w:rsidRPr="00D517E7">
        <w:rPr>
          <w:rFonts w:asciiTheme="minorBidi" w:hAnsiTheme="minorBidi" w:cstheme="minorBidi"/>
        </w:rPr>
        <w:t>Synonyms and Antonyms</w:t>
      </w:r>
      <w:r w:rsidR="00F04B36" w:rsidRPr="00D517E7">
        <w:rPr>
          <w:rFonts w:asciiTheme="minorBidi" w:hAnsiTheme="minorBidi" w:cstheme="minorBidi"/>
        </w:rPr>
        <w:t>:</w:t>
      </w:r>
    </w:p>
    <w:p w14:paraId="4FA9A562" w14:textId="77777777" w:rsidR="00E61DA3" w:rsidRPr="00D517E7" w:rsidRDefault="00000000">
      <w:pPr>
        <w:rPr>
          <w:rFonts w:asciiTheme="minorBidi" w:hAnsiTheme="minorBidi"/>
        </w:rPr>
      </w:pPr>
      <w:r w:rsidRPr="00D517E7">
        <w:rPr>
          <w:rFonts w:asciiTheme="minorBidi" w:hAnsiTheme="minorBidi"/>
          <w:b/>
        </w:rPr>
        <w:t>Abundant:</w:t>
      </w:r>
      <w:r w:rsidRPr="00D517E7">
        <w:rPr>
          <w:rFonts w:asciiTheme="minorBidi" w:hAnsiTheme="minorBidi"/>
          <w:b/>
        </w:rPr>
        <w:br/>
      </w:r>
      <w:r w:rsidRPr="00D517E7">
        <w:rPr>
          <w:rFonts w:asciiTheme="minorBidi" w:hAnsiTheme="minorBidi"/>
        </w:rPr>
        <w:t xml:space="preserve">Synonym: Plentiful – </w:t>
      </w:r>
      <w:proofErr w:type="spellStart"/>
      <w:r w:rsidRPr="00D517E7">
        <w:rPr>
          <w:rFonts w:asciiTheme="minorBidi" w:hAnsiTheme="minorBidi"/>
        </w:rPr>
        <w:t>وفير</w:t>
      </w:r>
      <w:proofErr w:type="spellEnd"/>
      <w:r w:rsidRPr="00D517E7">
        <w:rPr>
          <w:rFonts w:asciiTheme="minorBidi" w:hAnsiTheme="minorBidi"/>
        </w:rPr>
        <w:br/>
        <w:t xml:space="preserve">Antonym: Scarce – </w:t>
      </w:r>
      <w:proofErr w:type="spellStart"/>
      <w:r w:rsidRPr="00D517E7">
        <w:rPr>
          <w:rFonts w:asciiTheme="minorBidi" w:hAnsiTheme="minorBidi"/>
        </w:rPr>
        <w:t>نادر</w:t>
      </w:r>
      <w:proofErr w:type="spellEnd"/>
    </w:p>
    <w:p w14:paraId="3A3A7F76" w14:textId="77777777" w:rsidR="00E61DA3" w:rsidRPr="00D517E7" w:rsidRDefault="00000000">
      <w:pPr>
        <w:rPr>
          <w:rFonts w:asciiTheme="minorBidi" w:hAnsiTheme="minorBidi"/>
        </w:rPr>
      </w:pPr>
      <w:r w:rsidRPr="00D517E7">
        <w:rPr>
          <w:rFonts w:asciiTheme="minorBidi" w:hAnsiTheme="minorBidi"/>
          <w:b/>
        </w:rPr>
        <w:t>Obscure:</w:t>
      </w:r>
      <w:r w:rsidRPr="00D517E7">
        <w:rPr>
          <w:rFonts w:asciiTheme="minorBidi" w:hAnsiTheme="minorBidi"/>
          <w:b/>
        </w:rPr>
        <w:br/>
      </w:r>
      <w:r w:rsidRPr="00D517E7">
        <w:rPr>
          <w:rFonts w:asciiTheme="minorBidi" w:hAnsiTheme="minorBidi"/>
        </w:rPr>
        <w:t xml:space="preserve">Synonym: Vague – </w:t>
      </w:r>
      <w:proofErr w:type="spellStart"/>
      <w:r w:rsidRPr="00D517E7">
        <w:rPr>
          <w:rFonts w:asciiTheme="minorBidi" w:hAnsiTheme="minorBidi"/>
        </w:rPr>
        <w:t>غامض</w:t>
      </w:r>
      <w:proofErr w:type="spellEnd"/>
      <w:r w:rsidRPr="00D517E7">
        <w:rPr>
          <w:rFonts w:asciiTheme="minorBidi" w:hAnsiTheme="minorBidi"/>
        </w:rPr>
        <w:br/>
        <w:t xml:space="preserve">Antonym: Clear – </w:t>
      </w:r>
      <w:proofErr w:type="spellStart"/>
      <w:r w:rsidRPr="00D517E7">
        <w:rPr>
          <w:rFonts w:asciiTheme="minorBidi" w:hAnsiTheme="minorBidi"/>
        </w:rPr>
        <w:t>واضح</w:t>
      </w:r>
      <w:proofErr w:type="spellEnd"/>
    </w:p>
    <w:p w14:paraId="7138AA0E" w14:textId="77777777" w:rsidR="00E61DA3" w:rsidRPr="00D517E7" w:rsidRDefault="00000000">
      <w:pPr>
        <w:rPr>
          <w:rFonts w:asciiTheme="minorBidi" w:hAnsiTheme="minorBidi"/>
        </w:rPr>
      </w:pPr>
      <w:r w:rsidRPr="00D517E7">
        <w:rPr>
          <w:rFonts w:asciiTheme="minorBidi" w:hAnsiTheme="minorBidi"/>
          <w:b/>
        </w:rPr>
        <w:t>Candid:</w:t>
      </w:r>
      <w:r w:rsidRPr="00D517E7">
        <w:rPr>
          <w:rFonts w:asciiTheme="minorBidi" w:hAnsiTheme="minorBidi"/>
          <w:b/>
        </w:rPr>
        <w:br/>
      </w:r>
      <w:r w:rsidRPr="00D517E7">
        <w:rPr>
          <w:rFonts w:asciiTheme="minorBidi" w:hAnsiTheme="minorBidi"/>
        </w:rPr>
        <w:t xml:space="preserve">Synonym: Frank – </w:t>
      </w:r>
      <w:proofErr w:type="spellStart"/>
      <w:r w:rsidRPr="00D517E7">
        <w:rPr>
          <w:rFonts w:asciiTheme="minorBidi" w:hAnsiTheme="minorBidi"/>
        </w:rPr>
        <w:t>صريح</w:t>
      </w:r>
      <w:proofErr w:type="spellEnd"/>
      <w:r w:rsidRPr="00D517E7">
        <w:rPr>
          <w:rFonts w:asciiTheme="minorBidi" w:hAnsiTheme="minorBidi"/>
        </w:rPr>
        <w:br/>
        <w:t xml:space="preserve">Antonym: Guarded – </w:t>
      </w:r>
      <w:proofErr w:type="spellStart"/>
      <w:r w:rsidRPr="00D517E7">
        <w:rPr>
          <w:rFonts w:asciiTheme="minorBidi" w:hAnsiTheme="minorBidi"/>
        </w:rPr>
        <w:t>متحفظ</w:t>
      </w:r>
      <w:proofErr w:type="spellEnd"/>
    </w:p>
    <w:p w14:paraId="25E0D346" w14:textId="77777777" w:rsidR="00E61DA3" w:rsidRPr="00D517E7" w:rsidRDefault="00000000">
      <w:pPr>
        <w:rPr>
          <w:rFonts w:asciiTheme="minorBidi" w:hAnsiTheme="minorBidi"/>
        </w:rPr>
      </w:pPr>
      <w:r w:rsidRPr="00D517E7">
        <w:rPr>
          <w:rFonts w:asciiTheme="minorBidi" w:hAnsiTheme="minorBidi"/>
          <w:b/>
        </w:rPr>
        <w:t>Elaborate:</w:t>
      </w:r>
      <w:r w:rsidRPr="00D517E7">
        <w:rPr>
          <w:rFonts w:asciiTheme="minorBidi" w:hAnsiTheme="minorBidi"/>
          <w:b/>
        </w:rPr>
        <w:br/>
      </w:r>
      <w:r w:rsidRPr="00D517E7">
        <w:rPr>
          <w:rFonts w:asciiTheme="minorBidi" w:hAnsiTheme="minorBidi"/>
        </w:rPr>
        <w:t xml:space="preserve">Synonym: Detailed – </w:t>
      </w:r>
      <w:proofErr w:type="spellStart"/>
      <w:r w:rsidRPr="00D517E7">
        <w:rPr>
          <w:rFonts w:asciiTheme="minorBidi" w:hAnsiTheme="minorBidi"/>
        </w:rPr>
        <w:t>مفصل</w:t>
      </w:r>
      <w:proofErr w:type="spellEnd"/>
      <w:r w:rsidRPr="00D517E7">
        <w:rPr>
          <w:rFonts w:asciiTheme="minorBidi" w:hAnsiTheme="minorBidi"/>
        </w:rPr>
        <w:br/>
        <w:t xml:space="preserve">Antonym: Simple – </w:t>
      </w:r>
      <w:proofErr w:type="spellStart"/>
      <w:r w:rsidRPr="00D517E7">
        <w:rPr>
          <w:rFonts w:asciiTheme="minorBidi" w:hAnsiTheme="minorBidi"/>
        </w:rPr>
        <w:t>بسيط</w:t>
      </w:r>
      <w:proofErr w:type="spellEnd"/>
    </w:p>
    <w:p w14:paraId="3D15E565" w14:textId="77777777" w:rsidR="00E61DA3" w:rsidRPr="00D517E7" w:rsidRDefault="00000000">
      <w:pPr>
        <w:rPr>
          <w:rFonts w:asciiTheme="minorBidi" w:hAnsiTheme="minorBidi"/>
        </w:rPr>
      </w:pPr>
      <w:r w:rsidRPr="00D517E7">
        <w:rPr>
          <w:rFonts w:asciiTheme="minorBidi" w:hAnsiTheme="minorBidi"/>
          <w:b/>
        </w:rPr>
        <w:t>Ambiguous:</w:t>
      </w:r>
      <w:r w:rsidRPr="00D517E7">
        <w:rPr>
          <w:rFonts w:asciiTheme="minorBidi" w:hAnsiTheme="minorBidi"/>
          <w:b/>
        </w:rPr>
        <w:br/>
      </w:r>
      <w:r w:rsidRPr="00D517E7">
        <w:rPr>
          <w:rFonts w:asciiTheme="minorBidi" w:hAnsiTheme="minorBidi"/>
        </w:rPr>
        <w:t xml:space="preserve">Synonym: Unclear – </w:t>
      </w:r>
      <w:proofErr w:type="spellStart"/>
      <w:r w:rsidRPr="00D517E7">
        <w:rPr>
          <w:rFonts w:asciiTheme="minorBidi" w:hAnsiTheme="minorBidi"/>
        </w:rPr>
        <w:t>غير</w:t>
      </w:r>
      <w:proofErr w:type="spellEnd"/>
      <w:r w:rsidRPr="00D517E7">
        <w:rPr>
          <w:rFonts w:asciiTheme="minorBidi" w:hAnsiTheme="minorBidi"/>
        </w:rPr>
        <w:t xml:space="preserve"> </w:t>
      </w:r>
      <w:proofErr w:type="spellStart"/>
      <w:r w:rsidRPr="00D517E7">
        <w:rPr>
          <w:rFonts w:asciiTheme="minorBidi" w:hAnsiTheme="minorBidi"/>
        </w:rPr>
        <w:t>واضح</w:t>
      </w:r>
      <w:proofErr w:type="spellEnd"/>
      <w:r w:rsidRPr="00D517E7">
        <w:rPr>
          <w:rFonts w:asciiTheme="minorBidi" w:hAnsiTheme="minorBidi"/>
        </w:rPr>
        <w:br/>
        <w:t xml:space="preserve">Antonym: Explicit – </w:t>
      </w:r>
      <w:proofErr w:type="spellStart"/>
      <w:r w:rsidRPr="00D517E7">
        <w:rPr>
          <w:rFonts w:asciiTheme="minorBidi" w:hAnsiTheme="minorBidi"/>
        </w:rPr>
        <w:t>صريح</w:t>
      </w:r>
      <w:proofErr w:type="spellEnd"/>
    </w:p>
    <w:p w14:paraId="0C0E19AE" w14:textId="77777777" w:rsidR="00E61DA3" w:rsidRPr="00D517E7" w:rsidRDefault="00000000">
      <w:pPr>
        <w:rPr>
          <w:rFonts w:asciiTheme="minorBidi" w:hAnsiTheme="minorBidi"/>
        </w:rPr>
      </w:pPr>
      <w:r w:rsidRPr="00D517E7">
        <w:rPr>
          <w:rFonts w:asciiTheme="minorBidi" w:hAnsiTheme="minorBidi"/>
          <w:b/>
        </w:rPr>
        <w:t>Eccentric:</w:t>
      </w:r>
      <w:r w:rsidRPr="00D517E7">
        <w:rPr>
          <w:rFonts w:asciiTheme="minorBidi" w:hAnsiTheme="minorBidi"/>
          <w:b/>
        </w:rPr>
        <w:br/>
      </w:r>
      <w:r w:rsidRPr="00D517E7">
        <w:rPr>
          <w:rFonts w:asciiTheme="minorBidi" w:hAnsiTheme="minorBidi"/>
        </w:rPr>
        <w:t xml:space="preserve">Synonym: Unconventional – </w:t>
      </w:r>
      <w:proofErr w:type="spellStart"/>
      <w:r w:rsidRPr="00D517E7">
        <w:rPr>
          <w:rFonts w:asciiTheme="minorBidi" w:hAnsiTheme="minorBidi"/>
        </w:rPr>
        <w:t>غير</w:t>
      </w:r>
      <w:proofErr w:type="spellEnd"/>
      <w:r w:rsidRPr="00D517E7">
        <w:rPr>
          <w:rFonts w:asciiTheme="minorBidi" w:hAnsiTheme="minorBidi"/>
        </w:rPr>
        <w:t xml:space="preserve"> </w:t>
      </w:r>
      <w:proofErr w:type="spellStart"/>
      <w:r w:rsidRPr="00D517E7">
        <w:rPr>
          <w:rFonts w:asciiTheme="minorBidi" w:hAnsiTheme="minorBidi"/>
        </w:rPr>
        <w:t>تقليدي</w:t>
      </w:r>
      <w:proofErr w:type="spellEnd"/>
      <w:r w:rsidRPr="00D517E7">
        <w:rPr>
          <w:rFonts w:asciiTheme="minorBidi" w:hAnsiTheme="minorBidi"/>
        </w:rPr>
        <w:br/>
        <w:t xml:space="preserve">Antonym: Conventional – </w:t>
      </w:r>
      <w:proofErr w:type="spellStart"/>
      <w:r w:rsidRPr="00D517E7">
        <w:rPr>
          <w:rFonts w:asciiTheme="minorBidi" w:hAnsiTheme="minorBidi"/>
        </w:rPr>
        <w:t>تقليدي</w:t>
      </w:r>
      <w:proofErr w:type="spellEnd"/>
    </w:p>
    <w:p w14:paraId="13FBCE5A" w14:textId="77777777" w:rsidR="00E61DA3" w:rsidRPr="00D517E7" w:rsidRDefault="00000000">
      <w:pPr>
        <w:rPr>
          <w:rFonts w:asciiTheme="minorBidi" w:hAnsiTheme="minorBidi"/>
        </w:rPr>
      </w:pPr>
      <w:r w:rsidRPr="00D517E7">
        <w:rPr>
          <w:rFonts w:asciiTheme="minorBidi" w:hAnsiTheme="minorBidi"/>
          <w:b/>
        </w:rPr>
        <w:t>Fragile:</w:t>
      </w:r>
      <w:r w:rsidRPr="00D517E7">
        <w:rPr>
          <w:rFonts w:asciiTheme="minorBidi" w:hAnsiTheme="minorBidi"/>
          <w:b/>
        </w:rPr>
        <w:br/>
      </w:r>
      <w:r w:rsidRPr="00D517E7">
        <w:rPr>
          <w:rFonts w:asciiTheme="minorBidi" w:hAnsiTheme="minorBidi"/>
        </w:rPr>
        <w:t xml:space="preserve">Synonym: Delicate – </w:t>
      </w:r>
      <w:proofErr w:type="spellStart"/>
      <w:r w:rsidRPr="00D517E7">
        <w:rPr>
          <w:rFonts w:asciiTheme="minorBidi" w:hAnsiTheme="minorBidi"/>
        </w:rPr>
        <w:t>هش</w:t>
      </w:r>
      <w:proofErr w:type="spellEnd"/>
      <w:r w:rsidRPr="00D517E7">
        <w:rPr>
          <w:rFonts w:asciiTheme="minorBidi" w:hAnsiTheme="minorBidi"/>
        </w:rPr>
        <w:br/>
        <w:t xml:space="preserve">Antonym: Strong – </w:t>
      </w:r>
      <w:proofErr w:type="spellStart"/>
      <w:r w:rsidRPr="00D517E7">
        <w:rPr>
          <w:rFonts w:asciiTheme="minorBidi" w:hAnsiTheme="minorBidi"/>
        </w:rPr>
        <w:t>قوي</w:t>
      </w:r>
      <w:proofErr w:type="spellEnd"/>
    </w:p>
    <w:p w14:paraId="3E2817A1" w14:textId="77777777" w:rsidR="00E61DA3" w:rsidRPr="00D517E7" w:rsidRDefault="00000000">
      <w:pPr>
        <w:rPr>
          <w:rFonts w:asciiTheme="minorBidi" w:hAnsiTheme="minorBidi"/>
        </w:rPr>
      </w:pPr>
      <w:r w:rsidRPr="00D517E7">
        <w:rPr>
          <w:rFonts w:asciiTheme="minorBidi" w:hAnsiTheme="minorBidi"/>
          <w:b/>
        </w:rPr>
        <w:t>Hasty:</w:t>
      </w:r>
      <w:r w:rsidRPr="00D517E7">
        <w:rPr>
          <w:rFonts w:asciiTheme="minorBidi" w:hAnsiTheme="minorBidi"/>
          <w:b/>
        </w:rPr>
        <w:br/>
      </w:r>
      <w:r w:rsidRPr="00D517E7">
        <w:rPr>
          <w:rFonts w:asciiTheme="minorBidi" w:hAnsiTheme="minorBidi"/>
        </w:rPr>
        <w:t xml:space="preserve">Synonym: Quick – </w:t>
      </w:r>
      <w:proofErr w:type="spellStart"/>
      <w:r w:rsidRPr="00D517E7">
        <w:rPr>
          <w:rFonts w:asciiTheme="minorBidi" w:hAnsiTheme="minorBidi"/>
        </w:rPr>
        <w:t>سريع</w:t>
      </w:r>
      <w:proofErr w:type="spellEnd"/>
      <w:r w:rsidRPr="00D517E7">
        <w:rPr>
          <w:rFonts w:asciiTheme="minorBidi" w:hAnsiTheme="minorBidi"/>
        </w:rPr>
        <w:br/>
        <w:t xml:space="preserve">Antonym: Slow – </w:t>
      </w:r>
      <w:proofErr w:type="spellStart"/>
      <w:r w:rsidRPr="00D517E7">
        <w:rPr>
          <w:rFonts w:asciiTheme="minorBidi" w:hAnsiTheme="minorBidi"/>
        </w:rPr>
        <w:t>بطيء</w:t>
      </w:r>
      <w:proofErr w:type="spellEnd"/>
    </w:p>
    <w:p w14:paraId="231F5986" w14:textId="77777777" w:rsidR="00E61DA3" w:rsidRPr="00D517E7" w:rsidRDefault="00000000">
      <w:pPr>
        <w:rPr>
          <w:rFonts w:asciiTheme="minorBidi" w:hAnsiTheme="minorBidi"/>
        </w:rPr>
      </w:pPr>
      <w:r w:rsidRPr="00D517E7">
        <w:rPr>
          <w:rFonts w:asciiTheme="minorBidi" w:hAnsiTheme="minorBidi"/>
          <w:b/>
        </w:rPr>
        <w:t>Lofty:</w:t>
      </w:r>
      <w:r w:rsidRPr="00D517E7">
        <w:rPr>
          <w:rFonts w:asciiTheme="minorBidi" w:hAnsiTheme="minorBidi"/>
          <w:b/>
        </w:rPr>
        <w:br/>
      </w:r>
      <w:r w:rsidRPr="00D517E7">
        <w:rPr>
          <w:rFonts w:asciiTheme="minorBidi" w:hAnsiTheme="minorBidi"/>
        </w:rPr>
        <w:t xml:space="preserve">Synonym: Elevated – </w:t>
      </w:r>
      <w:proofErr w:type="spellStart"/>
      <w:r w:rsidRPr="00D517E7">
        <w:rPr>
          <w:rFonts w:asciiTheme="minorBidi" w:hAnsiTheme="minorBidi"/>
        </w:rPr>
        <w:t>عالٍ</w:t>
      </w:r>
      <w:proofErr w:type="spellEnd"/>
      <w:r w:rsidRPr="00D517E7">
        <w:rPr>
          <w:rFonts w:asciiTheme="minorBidi" w:hAnsiTheme="minorBidi"/>
        </w:rPr>
        <w:br/>
        <w:t xml:space="preserve">Antonym: Lowly – </w:t>
      </w:r>
      <w:proofErr w:type="spellStart"/>
      <w:r w:rsidRPr="00D517E7">
        <w:rPr>
          <w:rFonts w:asciiTheme="minorBidi" w:hAnsiTheme="minorBidi"/>
        </w:rPr>
        <w:t>وضيعة</w:t>
      </w:r>
      <w:proofErr w:type="spellEnd"/>
    </w:p>
    <w:p w14:paraId="04BA41F3" w14:textId="77777777" w:rsidR="00E61DA3" w:rsidRPr="00D517E7" w:rsidRDefault="00000000">
      <w:pPr>
        <w:rPr>
          <w:rFonts w:asciiTheme="minorBidi" w:hAnsiTheme="minorBidi"/>
        </w:rPr>
      </w:pPr>
      <w:r w:rsidRPr="00D517E7">
        <w:rPr>
          <w:rFonts w:asciiTheme="minorBidi" w:hAnsiTheme="minorBidi"/>
          <w:b/>
        </w:rPr>
        <w:t>Meticulous:</w:t>
      </w:r>
      <w:r w:rsidRPr="00D517E7">
        <w:rPr>
          <w:rFonts w:asciiTheme="minorBidi" w:hAnsiTheme="minorBidi"/>
          <w:b/>
        </w:rPr>
        <w:br/>
      </w:r>
      <w:r w:rsidRPr="00D517E7">
        <w:rPr>
          <w:rFonts w:asciiTheme="minorBidi" w:hAnsiTheme="minorBidi"/>
        </w:rPr>
        <w:t xml:space="preserve">Synonym: Precise – </w:t>
      </w:r>
      <w:proofErr w:type="spellStart"/>
      <w:r w:rsidRPr="00D517E7">
        <w:rPr>
          <w:rFonts w:asciiTheme="minorBidi" w:hAnsiTheme="minorBidi"/>
        </w:rPr>
        <w:t>دقيق</w:t>
      </w:r>
      <w:proofErr w:type="spellEnd"/>
      <w:r w:rsidRPr="00D517E7">
        <w:rPr>
          <w:rFonts w:asciiTheme="minorBidi" w:hAnsiTheme="minorBidi"/>
        </w:rPr>
        <w:br/>
        <w:t xml:space="preserve">Antonym: Careless – </w:t>
      </w:r>
      <w:proofErr w:type="spellStart"/>
      <w:r w:rsidRPr="00D517E7">
        <w:rPr>
          <w:rFonts w:asciiTheme="minorBidi" w:hAnsiTheme="minorBidi"/>
        </w:rPr>
        <w:t>مهمل</w:t>
      </w:r>
      <w:proofErr w:type="spellEnd"/>
    </w:p>
    <w:p w14:paraId="7880B9B3" w14:textId="77777777" w:rsidR="00E61DA3" w:rsidRPr="00D517E7" w:rsidRDefault="00000000">
      <w:pPr>
        <w:rPr>
          <w:rFonts w:asciiTheme="minorBidi" w:hAnsiTheme="minorBidi"/>
        </w:rPr>
      </w:pPr>
      <w:r w:rsidRPr="00D517E7">
        <w:rPr>
          <w:rFonts w:asciiTheme="minorBidi" w:hAnsiTheme="minorBidi"/>
          <w:b/>
        </w:rPr>
        <w:t>Morose:</w:t>
      </w:r>
      <w:r w:rsidRPr="00D517E7">
        <w:rPr>
          <w:rFonts w:asciiTheme="minorBidi" w:hAnsiTheme="minorBidi"/>
          <w:b/>
        </w:rPr>
        <w:br/>
      </w:r>
      <w:r w:rsidRPr="00D517E7">
        <w:rPr>
          <w:rFonts w:asciiTheme="minorBidi" w:hAnsiTheme="minorBidi"/>
        </w:rPr>
        <w:t xml:space="preserve">Synonym: Gloomy – </w:t>
      </w:r>
      <w:proofErr w:type="spellStart"/>
      <w:r w:rsidRPr="00D517E7">
        <w:rPr>
          <w:rFonts w:asciiTheme="minorBidi" w:hAnsiTheme="minorBidi"/>
        </w:rPr>
        <w:t>كئيب</w:t>
      </w:r>
      <w:proofErr w:type="spellEnd"/>
      <w:r w:rsidRPr="00D517E7">
        <w:rPr>
          <w:rFonts w:asciiTheme="minorBidi" w:hAnsiTheme="minorBidi"/>
        </w:rPr>
        <w:br/>
        <w:t xml:space="preserve">Antonym: Cheerful – </w:t>
      </w:r>
      <w:proofErr w:type="spellStart"/>
      <w:r w:rsidRPr="00D517E7">
        <w:rPr>
          <w:rFonts w:asciiTheme="minorBidi" w:hAnsiTheme="minorBidi"/>
        </w:rPr>
        <w:t>مبتهج</w:t>
      </w:r>
      <w:proofErr w:type="spellEnd"/>
    </w:p>
    <w:p w14:paraId="7D611198" w14:textId="77777777" w:rsidR="00E61DA3" w:rsidRPr="00D517E7" w:rsidRDefault="00000000">
      <w:pPr>
        <w:rPr>
          <w:rFonts w:asciiTheme="minorBidi" w:hAnsiTheme="minorBidi"/>
        </w:rPr>
      </w:pPr>
      <w:r w:rsidRPr="00D517E7">
        <w:rPr>
          <w:rFonts w:asciiTheme="minorBidi" w:hAnsiTheme="minorBidi"/>
          <w:b/>
        </w:rPr>
        <w:t>Profound:</w:t>
      </w:r>
      <w:r w:rsidRPr="00D517E7">
        <w:rPr>
          <w:rFonts w:asciiTheme="minorBidi" w:hAnsiTheme="minorBidi"/>
          <w:b/>
        </w:rPr>
        <w:br/>
      </w:r>
      <w:r w:rsidRPr="00D517E7">
        <w:rPr>
          <w:rFonts w:asciiTheme="minorBidi" w:hAnsiTheme="minorBidi"/>
        </w:rPr>
        <w:t xml:space="preserve">Synonym: Deep – </w:t>
      </w:r>
      <w:proofErr w:type="spellStart"/>
      <w:r w:rsidRPr="00D517E7">
        <w:rPr>
          <w:rFonts w:asciiTheme="minorBidi" w:hAnsiTheme="minorBidi"/>
        </w:rPr>
        <w:t>عميق</w:t>
      </w:r>
      <w:proofErr w:type="spellEnd"/>
      <w:r w:rsidRPr="00D517E7">
        <w:rPr>
          <w:rFonts w:asciiTheme="minorBidi" w:hAnsiTheme="minorBidi"/>
        </w:rPr>
        <w:br/>
        <w:t xml:space="preserve">Antonym: Shallow – </w:t>
      </w:r>
      <w:proofErr w:type="spellStart"/>
      <w:r w:rsidRPr="00D517E7">
        <w:rPr>
          <w:rFonts w:asciiTheme="minorBidi" w:hAnsiTheme="minorBidi"/>
        </w:rPr>
        <w:t>سطحي</w:t>
      </w:r>
      <w:proofErr w:type="spellEnd"/>
    </w:p>
    <w:p w14:paraId="0FECE0F1" w14:textId="77777777" w:rsidR="00E61DA3" w:rsidRPr="00D517E7" w:rsidRDefault="00000000">
      <w:pPr>
        <w:rPr>
          <w:rFonts w:asciiTheme="minorBidi" w:hAnsiTheme="minorBidi"/>
        </w:rPr>
      </w:pPr>
      <w:r w:rsidRPr="00D517E7">
        <w:rPr>
          <w:rFonts w:asciiTheme="minorBidi" w:hAnsiTheme="minorBidi"/>
          <w:b/>
        </w:rPr>
        <w:t>Receptive:</w:t>
      </w:r>
      <w:r w:rsidRPr="00D517E7">
        <w:rPr>
          <w:rFonts w:asciiTheme="minorBidi" w:hAnsiTheme="minorBidi"/>
          <w:b/>
        </w:rPr>
        <w:br/>
      </w:r>
      <w:r w:rsidRPr="00D517E7">
        <w:rPr>
          <w:rFonts w:asciiTheme="minorBidi" w:hAnsiTheme="minorBidi"/>
        </w:rPr>
        <w:t xml:space="preserve">Synonym: Open-minded – </w:t>
      </w:r>
      <w:proofErr w:type="spellStart"/>
      <w:r w:rsidRPr="00D517E7">
        <w:rPr>
          <w:rFonts w:asciiTheme="minorBidi" w:hAnsiTheme="minorBidi"/>
        </w:rPr>
        <w:t>متقبل</w:t>
      </w:r>
      <w:proofErr w:type="spellEnd"/>
      <w:r w:rsidRPr="00D517E7">
        <w:rPr>
          <w:rFonts w:asciiTheme="minorBidi" w:hAnsiTheme="minorBidi"/>
        </w:rPr>
        <w:br/>
        <w:t xml:space="preserve">Antonym: Closed-minded – </w:t>
      </w:r>
      <w:proofErr w:type="spellStart"/>
      <w:r w:rsidRPr="00D517E7">
        <w:rPr>
          <w:rFonts w:asciiTheme="minorBidi" w:hAnsiTheme="minorBidi"/>
        </w:rPr>
        <w:t>منغلق</w:t>
      </w:r>
      <w:proofErr w:type="spellEnd"/>
    </w:p>
    <w:p w14:paraId="0D7E469C" w14:textId="77777777" w:rsidR="00E61DA3" w:rsidRPr="00D517E7" w:rsidRDefault="00000000">
      <w:pPr>
        <w:rPr>
          <w:rFonts w:asciiTheme="minorBidi" w:hAnsiTheme="minorBidi"/>
        </w:rPr>
      </w:pPr>
      <w:r w:rsidRPr="00D517E7">
        <w:rPr>
          <w:rFonts w:asciiTheme="minorBidi" w:hAnsiTheme="minorBidi"/>
          <w:b/>
        </w:rPr>
        <w:t>Tedious:</w:t>
      </w:r>
      <w:r w:rsidRPr="00D517E7">
        <w:rPr>
          <w:rFonts w:asciiTheme="minorBidi" w:hAnsiTheme="minorBidi"/>
          <w:b/>
        </w:rPr>
        <w:br/>
      </w:r>
      <w:r w:rsidRPr="00D517E7">
        <w:rPr>
          <w:rFonts w:asciiTheme="minorBidi" w:hAnsiTheme="minorBidi"/>
        </w:rPr>
        <w:t xml:space="preserve">Synonym: Boring – </w:t>
      </w:r>
      <w:proofErr w:type="spellStart"/>
      <w:r w:rsidRPr="00D517E7">
        <w:rPr>
          <w:rFonts w:asciiTheme="minorBidi" w:hAnsiTheme="minorBidi"/>
        </w:rPr>
        <w:t>ممل</w:t>
      </w:r>
      <w:proofErr w:type="spellEnd"/>
      <w:r w:rsidRPr="00D517E7">
        <w:rPr>
          <w:rFonts w:asciiTheme="minorBidi" w:hAnsiTheme="minorBidi"/>
        </w:rPr>
        <w:br/>
        <w:t xml:space="preserve">Antonym: Exciting – </w:t>
      </w:r>
      <w:proofErr w:type="spellStart"/>
      <w:r w:rsidRPr="00D517E7">
        <w:rPr>
          <w:rFonts w:asciiTheme="minorBidi" w:hAnsiTheme="minorBidi"/>
        </w:rPr>
        <w:t>مشوق</w:t>
      </w:r>
      <w:proofErr w:type="spellEnd"/>
    </w:p>
    <w:p w14:paraId="406785F8" w14:textId="77777777" w:rsidR="00E61DA3" w:rsidRPr="00D517E7" w:rsidRDefault="00000000">
      <w:pPr>
        <w:rPr>
          <w:rFonts w:asciiTheme="minorBidi" w:hAnsiTheme="minorBidi"/>
        </w:rPr>
      </w:pPr>
      <w:r w:rsidRPr="00D517E7">
        <w:rPr>
          <w:rFonts w:asciiTheme="minorBidi" w:hAnsiTheme="minorBidi"/>
          <w:b/>
        </w:rPr>
        <w:t>Vigorous:</w:t>
      </w:r>
      <w:r w:rsidRPr="00D517E7">
        <w:rPr>
          <w:rFonts w:asciiTheme="minorBidi" w:hAnsiTheme="minorBidi"/>
          <w:b/>
        </w:rPr>
        <w:br/>
      </w:r>
      <w:r w:rsidRPr="00D517E7">
        <w:rPr>
          <w:rFonts w:asciiTheme="minorBidi" w:hAnsiTheme="minorBidi"/>
        </w:rPr>
        <w:t xml:space="preserve">Synonym: Energetic – </w:t>
      </w:r>
      <w:proofErr w:type="spellStart"/>
      <w:r w:rsidRPr="00D517E7">
        <w:rPr>
          <w:rFonts w:asciiTheme="minorBidi" w:hAnsiTheme="minorBidi"/>
        </w:rPr>
        <w:t>نشيط</w:t>
      </w:r>
      <w:proofErr w:type="spellEnd"/>
      <w:r w:rsidRPr="00D517E7">
        <w:rPr>
          <w:rFonts w:asciiTheme="minorBidi" w:hAnsiTheme="minorBidi"/>
        </w:rPr>
        <w:br/>
        <w:t xml:space="preserve">Antonym: Lethargic – </w:t>
      </w:r>
      <w:proofErr w:type="spellStart"/>
      <w:r w:rsidRPr="00D517E7">
        <w:rPr>
          <w:rFonts w:asciiTheme="minorBidi" w:hAnsiTheme="minorBidi"/>
        </w:rPr>
        <w:t>كسول</w:t>
      </w:r>
      <w:proofErr w:type="spellEnd"/>
    </w:p>
    <w:p w14:paraId="5E8B56E1" w14:textId="77777777" w:rsidR="00E61DA3" w:rsidRPr="00D517E7" w:rsidRDefault="00000000">
      <w:pPr>
        <w:rPr>
          <w:rFonts w:asciiTheme="minorBidi" w:hAnsiTheme="minorBidi"/>
        </w:rPr>
      </w:pPr>
      <w:r w:rsidRPr="00D517E7">
        <w:rPr>
          <w:rFonts w:asciiTheme="minorBidi" w:hAnsiTheme="minorBidi"/>
          <w:b/>
        </w:rPr>
        <w:t>Sporadic:</w:t>
      </w:r>
      <w:r w:rsidRPr="00D517E7">
        <w:rPr>
          <w:rFonts w:asciiTheme="minorBidi" w:hAnsiTheme="minorBidi"/>
          <w:b/>
        </w:rPr>
        <w:br/>
      </w:r>
      <w:r w:rsidRPr="00D517E7">
        <w:rPr>
          <w:rFonts w:asciiTheme="minorBidi" w:hAnsiTheme="minorBidi"/>
        </w:rPr>
        <w:t xml:space="preserve">Synonym: Occasional – </w:t>
      </w:r>
      <w:proofErr w:type="spellStart"/>
      <w:r w:rsidRPr="00D517E7">
        <w:rPr>
          <w:rFonts w:asciiTheme="minorBidi" w:hAnsiTheme="minorBidi"/>
        </w:rPr>
        <w:t>متقطع</w:t>
      </w:r>
      <w:proofErr w:type="spellEnd"/>
      <w:r w:rsidRPr="00D517E7">
        <w:rPr>
          <w:rFonts w:asciiTheme="minorBidi" w:hAnsiTheme="minorBidi"/>
        </w:rPr>
        <w:br/>
        <w:t xml:space="preserve">Antonym: Frequent – </w:t>
      </w:r>
      <w:proofErr w:type="spellStart"/>
      <w:r w:rsidRPr="00D517E7">
        <w:rPr>
          <w:rFonts w:asciiTheme="minorBidi" w:hAnsiTheme="minorBidi"/>
        </w:rPr>
        <w:t>متكرر</w:t>
      </w:r>
      <w:proofErr w:type="spellEnd"/>
    </w:p>
    <w:p w14:paraId="2290E323" w14:textId="77777777" w:rsidR="00E61DA3" w:rsidRPr="00D517E7" w:rsidRDefault="00000000">
      <w:pPr>
        <w:rPr>
          <w:rFonts w:asciiTheme="minorBidi" w:hAnsiTheme="minorBidi"/>
        </w:rPr>
      </w:pPr>
      <w:r w:rsidRPr="00D517E7">
        <w:rPr>
          <w:rFonts w:asciiTheme="minorBidi" w:hAnsiTheme="minorBidi"/>
          <w:b/>
        </w:rPr>
        <w:t>Tranquil:</w:t>
      </w:r>
      <w:r w:rsidRPr="00D517E7">
        <w:rPr>
          <w:rFonts w:asciiTheme="minorBidi" w:hAnsiTheme="minorBidi"/>
          <w:b/>
        </w:rPr>
        <w:br/>
      </w:r>
      <w:r w:rsidRPr="00D517E7">
        <w:rPr>
          <w:rFonts w:asciiTheme="minorBidi" w:hAnsiTheme="minorBidi"/>
        </w:rPr>
        <w:t xml:space="preserve">Synonym: Calm – </w:t>
      </w:r>
      <w:proofErr w:type="spellStart"/>
      <w:r w:rsidRPr="00D517E7">
        <w:rPr>
          <w:rFonts w:asciiTheme="minorBidi" w:hAnsiTheme="minorBidi"/>
        </w:rPr>
        <w:t>هادئ</w:t>
      </w:r>
      <w:proofErr w:type="spellEnd"/>
      <w:r w:rsidRPr="00D517E7">
        <w:rPr>
          <w:rFonts w:asciiTheme="minorBidi" w:hAnsiTheme="minorBidi"/>
        </w:rPr>
        <w:br/>
        <w:t xml:space="preserve">Antonym: Agitated – </w:t>
      </w:r>
      <w:proofErr w:type="spellStart"/>
      <w:r w:rsidRPr="00D517E7">
        <w:rPr>
          <w:rFonts w:asciiTheme="minorBidi" w:hAnsiTheme="minorBidi"/>
        </w:rPr>
        <w:t>مضطرب</w:t>
      </w:r>
      <w:proofErr w:type="spellEnd"/>
    </w:p>
    <w:p w14:paraId="2B6670AF" w14:textId="77777777" w:rsidR="00E61DA3" w:rsidRPr="00D517E7" w:rsidRDefault="00000000">
      <w:pPr>
        <w:rPr>
          <w:rFonts w:asciiTheme="minorBidi" w:hAnsiTheme="minorBidi"/>
        </w:rPr>
      </w:pPr>
      <w:r w:rsidRPr="00D517E7">
        <w:rPr>
          <w:rFonts w:asciiTheme="minorBidi" w:hAnsiTheme="minorBidi"/>
          <w:b/>
        </w:rPr>
        <w:t>Inquisitive:</w:t>
      </w:r>
      <w:r w:rsidRPr="00D517E7">
        <w:rPr>
          <w:rFonts w:asciiTheme="minorBidi" w:hAnsiTheme="minorBidi"/>
          <w:b/>
        </w:rPr>
        <w:br/>
      </w:r>
      <w:r w:rsidRPr="00D517E7">
        <w:rPr>
          <w:rFonts w:asciiTheme="minorBidi" w:hAnsiTheme="minorBidi"/>
        </w:rPr>
        <w:t xml:space="preserve">Synonym: Curious – </w:t>
      </w:r>
      <w:proofErr w:type="spellStart"/>
      <w:r w:rsidRPr="00D517E7">
        <w:rPr>
          <w:rFonts w:asciiTheme="minorBidi" w:hAnsiTheme="minorBidi"/>
        </w:rPr>
        <w:t>فضولي</w:t>
      </w:r>
      <w:proofErr w:type="spellEnd"/>
      <w:r w:rsidRPr="00D517E7">
        <w:rPr>
          <w:rFonts w:asciiTheme="minorBidi" w:hAnsiTheme="minorBidi"/>
        </w:rPr>
        <w:br/>
        <w:t xml:space="preserve">Antonym: Indifferent – </w:t>
      </w:r>
      <w:proofErr w:type="spellStart"/>
      <w:r w:rsidRPr="00D517E7">
        <w:rPr>
          <w:rFonts w:asciiTheme="minorBidi" w:hAnsiTheme="minorBidi"/>
        </w:rPr>
        <w:t>غير</w:t>
      </w:r>
      <w:proofErr w:type="spellEnd"/>
      <w:r w:rsidRPr="00D517E7">
        <w:rPr>
          <w:rFonts w:asciiTheme="minorBidi" w:hAnsiTheme="minorBidi"/>
        </w:rPr>
        <w:t xml:space="preserve"> </w:t>
      </w:r>
      <w:proofErr w:type="spellStart"/>
      <w:r w:rsidRPr="00D517E7">
        <w:rPr>
          <w:rFonts w:asciiTheme="minorBidi" w:hAnsiTheme="minorBidi"/>
        </w:rPr>
        <w:t>مكترث</w:t>
      </w:r>
      <w:proofErr w:type="spellEnd"/>
    </w:p>
    <w:p w14:paraId="13FDC18B" w14:textId="77777777" w:rsidR="00E61DA3" w:rsidRPr="00D517E7" w:rsidRDefault="00000000">
      <w:pPr>
        <w:rPr>
          <w:rFonts w:asciiTheme="minorBidi" w:hAnsiTheme="minorBidi"/>
        </w:rPr>
      </w:pPr>
      <w:r w:rsidRPr="00D517E7">
        <w:rPr>
          <w:rFonts w:asciiTheme="minorBidi" w:hAnsiTheme="minorBidi"/>
          <w:b/>
        </w:rPr>
        <w:t>Affluent:</w:t>
      </w:r>
      <w:r w:rsidRPr="00D517E7">
        <w:rPr>
          <w:rFonts w:asciiTheme="minorBidi" w:hAnsiTheme="minorBidi"/>
          <w:b/>
        </w:rPr>
        <w:br/>
      </w:r>
      <w:r w:rsidRPr="00D517E7">
        <w:rPr>
          <w:rFonts w:asciiTheme="minorBidi" w:hAnsiTheme="minorBidi"/>
        </w:rPr>
        <w:t xml:space="preserve">Synonym: Wealthy – </w:t>
      </w:r>
      <w:proofErr w:type="spellStart"/>
      <w:r w:rsidRPr="00D517E7">
        <w:rPr>
          <w:rFonts w:asciiTheme="minorBidi" w:hAnsiTheme="minorBidi"/>
        </w:rPr>
        <w:t>ثري</w:t>
      </w:r>
      <w:proofErr w:type="spellEnd"/>
      <w:r w:rsidRPr="00D517E7">
        <w:rPr>
          <w:rFonts w:asciiTheme="minorBidi" w:hAnsiTheme="minorBidi"/>
        </w:rPr>
        <w:br/>
        <w:t xml:space="preserve">Antonym: Poor – </w:t>
      </w:r>
      <w:proofErr w:type="spellStart"/>
      <w:r w:rsidRPr="00D517E7">
        <w:rPr>
          <w:rFonts w:asciiTheme="minorBidi" w:hAnsiTheme="minorBidi"/>
        </w:rPr>
        <w:t>فقير</w:t>
      </w:r>
      <w:proofErr w:type="spellEnd"/>
    </w:p>
    <w:p w14:paraId="08F6AE6B" w14:textId="77777777" w:rsidR="00E61DA3" w:rsidRPr="00D517E7" w:rsidRDefault="00000000">
      <w:pPr>
        <w:rPr>
          <w:rFonts w:asciiTheme="minorBidi" w:hAnsiTheme="minorBidi"/>
        </w:rPr>
      </w:pPr>
      <w:r w:rsidRPr="00D517E7">
        <w:rPr>
          <w:rFonts w:asciiTheme="minorBidi" w:hAnsiTheme="minorBidi"/>
          <w:b/>
        </w:rPr>
        <w:t>Compliant:</w:t>
      </w:r>
      <w:r w:rsidRPr="00D517E7">
        <w:rPr>
          <w:rFonts w:asciiTheme="minorBidi" w:hAnsiTheme="minorBidi"/>
          <w:b/>
        </w:rPr>
        <w:br/>
      </w:r>
      <w:r w:rsidRPr="00D517E7">
        <w:rPr>
          <w:rFonts w:asciiTheme="minorBidi" w:hAnsiTheme="minorBidi"/>
        </w:rPr>
        <w:t xml:space="preserve">Synonym: Obedient – </w:t>
      </w:r>
      <w:proofErr w:type="spellStart"/>
      <w:r w:rsidRPr="00D517E7">
        <w:rPr>
          <w:rFonts w:asciiTheme="minorBidi" w:hAnsiTheme="minorBidi"/>
        </w:rPr>
        <w:t>مطيع</w:t>
      </w:r>
      <w:proofErr w:type="spellEnd"/>
      <w:r w:rsidRPr="00D517E7">
        <w:rPr>
          <w:rFonts w:asciiTheme="minorBidi" w:hAnsiTheme="minorBidi"/>
        </w:rPr>
        <w:br/>
        <w:t xml:space="preserve">Antonym: Defiant – </w:t>
      </w:r>
      <w:proofErr w:type="spellStart"/>
      <w:r w:rsidRPr="00D517E7">
        <w:rPr>
          <w:rFonts w:asciiTheme="minorBidi" w:hAnsiTheme="minorBidi"/>
        </w:rPr>
        <w:t>متمرد</w:t>
      </w:r>
      <w:proofErr w:type="spellEnd"/>
    </w:p>
    <w:p w14:paraId="7A8DE5D5" w14:textId="77777777" w:rsidR="00E61DA3" w:rsidRPr="00D517E7" w:rsidRDefault="00000000">
      <w:pPr>
        <w:rPr>
          <w:rFonts w:asciiTheme="minorBidi" w:hAnsiTheme="minorBidi"/>
        </w:rPr>
      </w:pPr>
      <w:r w:rsidRPr="00D517E7">
        <w:rPr>
          <w:rFonts w:asciiTheme="minorBidi" w:hAnsiTheme="minorBidi"/>
          <w:b/>
        </w:rPr>
        <w:t>Audacious:</w:t>
      </w:r>
      <w:r w:rsidRPr="00D517E7">
        <w:rPr>
          <w:rFonts w:asciiTheme="minorBidi" w:hAnsiTheme="minorBidi"/>
          <w:b/>
        </w:rPr>
        <w:br/>
      </w:r>
      <w:r w:rsidRPr="00D517E7">
        <w:rPr>
          <w:rFonts w:asciiTheme="minorBidi" w:hAnsiTheme="minorBidi"/>
        </w:rPr>
        <w:t xml:space="preserve">Synonym: Bold – </w:t>
      </w:r>
      <w:proofErr w:type="spellStart"/>
      <w:r w:rsidRPr="00D517E7">
        <w:rPr>
          <w:rFonts w:asciiTheme="minorBidi" w:hAnsiTheme="minorBidi"/>
        </w:rPr>
        <w:t>جريء</w:t>
      </w:r>
      <w:proofErr w:type="spellEnd"/>
      <w:r w:rsidRPr="00D517E7">
        <w:rPr>
          <w:rFonts w:asciiTheme="minorBidi" w:hAnsiTheme="minorBidi"/>
        </w:rPr>
        <w:br/>
        <w:t xml:space="preserve">Antonym: Timid – </w:t>
      </w:r>
      <w:proofErr w:type="spellStart"/>
      <w:r w:rsidRPr="00D517E7">
        <w:rPr>
          <w:rFonts w:asciiTheme="minorBidi" w:hAnsiTheme="minorBidi"/>
        </w:rPr>
        <w:t>خجول</w:t>
      </w:r>
      <w:proofErr w:type="spellEnd"/>
    </w:p>
    <w:p w14:paraId="30B7079A" w14:textId="77777777" w:rsidR="00E61DA3" w:rsidRPr="00D517E7" w:rsidRDefault="00000000">
      <w:pPr>
        <w:rPr>
          <w:rFonts w:asciiTheme="minorBidi" w:hAnsiTheme="minorBidi"/>
        </w:rPr>
      </w:pPr>
      <w:r w:rsidRPr="00D517E7">
        <w:rPr>
          <w:rFonts w:asciiTheme="minorBidi" w:hAnsiTheme="minorBidi"/>
          <w:b/>
        </w:rPr>
        <w:t>Benign:</w:t>
      </w:r>
      <w:r w:rsidRPr="00D517E7">
        <w:rPr>
          <w:rFonts w:asciiTheme="minorBidi" w:hAnsiTheme="minorBidi"/>
          <w:b/>
        </w:rPr>
        <w:br/>
      </w:r>
      <w:r w:rsidRPr="00D517E7">
        <w:rPr>
          <w:rFonts w:asciiTheme="minorBidi" w:hAnsiTheme="minorBidi"/>
        </w:rPr>
        <w:t xml:space="preserve">Synonym: Gentle – </w:t>
      </w:r>
      <w:proofErr w:type="spellStart"/>
      <w:r w:rsidRPr="00D517E7">
        <w:rPr>
          <w:rFonts w:asciiTheme="minorBidi" w:hAnsiTheme="minorBidi"/>
        </w:rPr>
        <w:t>لطيف</w:t>
      </w:r>
      <w:proofErr w:type="spellEnd"/>
      <w:r w:rsidRPr="00D517E7">
        <w:rPr>
          <w:rFonts w:asciiTheme="minorBidi" w:hAnsiTheme="minorBidi"/>
        </w:rPr>
        <w:br/>
        <w:t xml:space="preserve">Antonym: Malignant – </w:t>
      </w:r>
      <w:proofErr w:type="spellStart"/>
      <w:r w:rsidRPr="00D517E7">
        <w:rPr>
          <w:rFonts w:asciiTheme="minorBidi" w:hAnsiTheme="minorBidi"/>
        </w:rPr>
        <w:t>خبيث</w:t>
      </w:r>
      <w:proofErr w:type="spellEnd"/>
    </w:p>
    <w:p w14:paraId="78AB7615" w14:textId="77777777" w:rsidR="00E61DA3" w:rsidRPr="00D517E7" w:rsidRDefault="00000000">
      <w:pPr>
        <w:rPr>
          <w:rFonts w:asciiTheme="minorBidi" w:hAnsiTheme="minorBidi"/>
        </w:rPr>
      </w:pPr>
      <w:r w:rsidRPr="00D517E7">
        <w:rPr>
          <w:rFonts w:asciiTheme="minorBidi" w:hAnsiTheme="minorBidi"/>
          <w:b/>
        </w:rPr>
        <w:t>Coherent:</w:t>
      </w:r>
      <w:r w:rsidRPr="00D517E7">
        <w:rPr>
          <w:rFonts w:asciiTheme="minorBidi" w:hAnsiTheme="minorBidi"/>
          <w:b/>
        </w:rPr>
        <w:br/>
      </w:r>
      <w:r w:rsidRPr="00D517E7">
        <w:rPr>
          <w:rFonts w:asciiTheme="minorBidi" w:hAnsiTheme="minorBidi"/>
        </w:rPr>
        <w:t xml:space="preserve">Synonym: Logical – </w:t>
      </w:r>
      <w:proofErr w:type="spellStart"/>
      <w:r w:rsidRPr="00D517E7">
        <w:rPr>
          <w:rFonts w:asciiTheme="minorBidi" w:hAnsiTheme="minorBidi"/>
        </w:rPr>
        <w:t>منطقي</w:t>
      </w:r>
      <w:proofErr w:type="spellEnd"/>
      <w:r w:rsidRPr="00D517E7">
        <w:rPr>
          <w:rFonts w:asciiTheme="minorBidi" w:hAnsiTheme="minorBidi"/>
        </w:rPr>
        <w:br/>
        <w:t xml:space="preserve">Antonym: Incoherent – </w:t>
      </w:r>
      <w:proofErr w:type="spellStart"/>
      <w:r w:rsidRPr="00D517E7">
        <w:rPr>
          <w:rFonts w:asciiTheme="minorBidi" w:hAnsiTheme="minorBidi"/>
        </w:rPr>
        <w:t>غير</w:t>
      </w:r>
      <w:proofErr w:type="spellEnd"/>
      <w:r w:rsidRPr="00D517E7">
        <w:rPr>
          <w:rFonts w:asciiTheme="minorBidi" w:hAnsiTheme="minorBidi"/>
        </w:rPr>
        <w:t xml:space="preserve"> </w:t>
      </w:r>
      <w:proofErr w:type="spellStart"/>
      <w:r w:rsidRPr="00D517E7">
        <w:rPr>
          <w:rFonts w:asciiTheme="minorBidi" w:hAnsiTheme="minorBidi"/>
        </w:rPr>
        <w:t>مترابط</w:t>
      </w:r>
      <w:proofErr w:type="spellEnd"/>
    </w:p>
    <w:p w14:paraId="64DE0D58" w14:textId="77777777" w:rsidR="00E61DA3" w:rsidRPr="00D517E7" w:rsidRDefault="00000000">
      <w:pPr>
        <w:rPr>
          <w:rFonts w:asciiTheme="minorBidi" w:hAnsiTheme="minorBidi"/>
        </w:rPr>
      </w:pPr>
      <w:r w:rsidRPr="00D517E7">
        <w:rPr>
          <w:rFonts w:asciiTheme="minorBidi" w:hAnsiTheme="minorBidi"/>
          <w:b/>
        </w:rPr>
        <w:t>Elusive:</w:t>
      </w:r>
      <w:r w:rsidRPr="00D517E7">
        <w:rPr>
          <w:rFonts w:asciiTheme="minorBidi" w:hAnsiTheme="minorBidi"/>
          <w:b/>
        </w:rPr>
        <w:br/>
      </w:r>
      <w:r w:rsidRPr="00D517E7">
        <w:rPr>
          <w:rFonts w:asciiTheme="minorBidi" w:hAnsiTheme="minorBidi"/>
        </w:rPr>
        <w:t xml:space="preserve">Synonym: Difficult – </w:t>
      </w:r>
      <w:proofErr w:type="spellStart"/>
      <w:r w:rsidRPr="00D517E7">
        <w:rPr>
          <w:rFonts w:asciiTheme="minorBidi" w:hAnsiTheme="minorBidi"/>
        </w:rPr>
        <w:t>صعب</w:t>
      </w:r>
      <w:proofErr w:type="spellEnd"/>
      <w:r w:rsidRPr="00D517E7">
        <w:rPr>
          <w:rFonts w:asciiTheme="minorBidi" w:hAnsiTheme="minorBidi"/>
        </w:rPr>
        <w:br/>
        <w:t xml:space="preserve">Antonym: Obvious – </w:t>
      </w:r>
      <w:proofErr w:type="spellStart"/>
      <w:r w:rsidRPr="00D517E7">
        <w:rPr>
          <w:rFonts w:asciiTheme="minorBidi" w:hAnsiTheme="minorBidi"/>
        </w:rPr>
        <w:t>واضح</w:t>
      </w:r>
      <w:proofErr w:type="spellEnd"/>
    </w:p>
    <w:p w14:paraId="35B2E3C7" w14:textId="77777777" w:rsidR="00E61DA3" w:rsidRPr="00D517E7" w:rsidRDefault="00000000">
      <w:pPr>
        <w:rPr>
          <w:rFonts w:asciiTheme="minorBidi" w:hAnsiTheme="minorBidi"/>
        </w:rPr>
      </w:pPr>
      <w:r w:rsidRPr="00D517E7">
        <w:rPr>
          <w:rFonts w:asciiTheme="minorBidi" w:hAnsiTheme="minorBidi"/>
          <w:b/>
        </w:rPr>
        <w:t>Pensive:</w:t>
      </w:r>
      <w:r w:rsidRPr="00D517E7">
        <w:rPr>
          <w:rFonts w:asciiTheme="minorBidi" w:hAnsiTheme="minorBidi"/>
          <w:b/>
        </w:rPr>
        <w:br/>
      </w:r>
      <w:r w:rsidRPr="00D517E7">
        <w:rPr>
          <w:rFonts w:asciiTheme="minorBidi" w:hAnsiTheme="minorBidi"/>
        </w:rPr>
        <w:t xml:space="preserve">Synonym: Thoughtful – </w:t>
      </w:r>
      <w:proofErr w:type="spellStart"/>
      <w:r w:rsidRPr="00D517E7">
        <w:rPr>
          <w:rFonts w:asciiTheme="minorBidi" w:hAnsiTheme="minorBidi"/>
        </w:rPr>
        <w:t>متأمل</w:t>
      </w:r>
      <w:proofErr w:type="spellEnd"/>
      <w:r w:rsidRPr="00D517E7">
        <w:rPr>
          <w:rFonts w:asciiTheme="minorBidi" w:hAnsiTheme="minorBidi"/>
        </w:rPr>
        <w:br/>
        <w:t xml:space="preserve">Antonym: Thoughtless – </w:t>
      </w:r>
      <w:proofErr w:type="spellStart"/>
      <w:r w:rsidRPr="00D517E7">
        <w:rPr>
          <w:rFonts w:asciiTheme="minorBidi" w:hAnsiTheme="minorBidi"/>
        </w:rPr>
        <w:t>مستهتر</w:t>
      </w:r>
      <w:proofErr w:type="spellEnd"/>
    </w:p>
    <w:p w14:paraId="2AD917F8" w14:textId="77777777" w:rsidR="00E61DA3" w:rsidRPr="00D517E7" w:rsidRDefault="00000000">
      <w:pPr>
        <w:rPr>
          <w:rFonts w:asciiTheme="minorBidi" w:hAnsiTheme="minorBidi"/>
        </w:rPr>
      </w:pPr>
      <w:r w:rsidRPr="00D517E7">
        <w:rPr>
          <w:rFonts w:asciiTheme="minorBidi" w:hAnsiTheme="minorBidi"/>
          <w:b/>
        </w:rPr>
        <w:t>Resilient:</w:t>
      </w:r>
      <w:r w:rsidRPr="00D517E7">
        <w:rPr>
          <w:rFonts w:asciiTheme="minorBidi" w:hAnsiTheme="minorBidi"/>
          <w:b/>
        </w:rPr>
        <w:br/>
      </w:r>
      <w:r w:rsidRPr="00D517E7">
        <w:rPr>
          <w:rFonts w:asciiTheme="minorBidi" w:hAnsiTheme="minorBidi"/>
        </w:rPr>
        <w:t xml:space="preserve">Synonym: Tough – </w:t>
      </w:r>
      <w:proofErr w:type="spellStart"/>
      <w:r w:rsidRPr="00D517E7">
        <w:rPr>
          <w:rFonts w:asciiTheme="minorBidi" w:hAnsiTheme="minorBidi"/>
        </w:rPr>
        <w:t>مرن</w:t>
      </w:r>
      <w:proofErr w:type="spellEnd"/>
      <w:r w:rsidRPr="00D517E7">
        <w:rPr>
          <w:rFonts w:asciiTheme="minorBidi" w:hAnsiTheme="minorBidi"/>
        </w:rPr>
        <w:br/>
        <w:t xml:space="preserve">Antonym: Fragile – </w:t>
      </w:r>
      <w:proofErr w:type="spellStart"/>
      <w:r w:rsidRPr="00D517E7">
        <w:rPr>
          <w:rFonts w:asciiTheme="minorBidi" w:hAnsiTheme="minorBidi"/>
        </w:rPr>
        <w:t>هش</w:t>
      </w:r>
      <w:proofErr w:type="spellEnd"/>
    </w:p>
    <w:p w14:paraId="6579544A" w14:textId="77777777" w:rsidR="00E61DA3" w:rsidRPr="00D517E7" w:rsidRDefault="00000000">
      <w:pPr>
        <w:rPr>
          <w:rFonts w:asciiTheme="minorBidi" w:hAnsiTheme="minorBidi"/>
        </w:rPr>
      </w:pPr>
      <w:r w:rsidRPr="00D517E7">
        <w:rPr>
          <w:rFonts w:asciiTheme="minorBidi" w:hAnsiTheme="minorBidi"/>
          <w:b/>
        </w:rPr>
        <w:t>Skeptical:</w:t>
      </w:r>
      <w:r w:rsidRPr="00D517E7">
        <w:rPr>
          <w:rFonts w:asciiTheme="minorBidi" w:hAnsiTheme="minorBidi"/>
          <w:b/>
        </w:rPr>
        <w:br/>
      </w:r>
      <w:r w:rsidRPr="00D517E7">
        <w:rPr>
          <w:rFonts w:asciiTheme="minorBidi" w:hAnsiTheme="minorBidi"/>
        </w:rPr>
        <w:t xml:space="preserve">Synonym: Doubtful – </w:t>
      </w:r>
      <w:proofErr w:type="spellStart"/>
      <w:r w:rsidRPr="00D517E7">
        <w:rPr>
          <w:rFonts w:asciiTheme="minorBidi" w:hAnsiTheme="minorBidi"/>
        </w:rPr>
        <w:t>شكاك</w:t>
      </w:r>
      <w:proofErr w:type="spellEnd"/>
      <w:r w:rsidRPr="00D517E7">
        <w:rPr>
          <w:rFonts w:asciiTheme="minorBidi" w:hAnsiTheme="minorBidi"/>
        </w:rPr>
        <w:br/>
        <w:t xml:space="preserve">Antonym: Believing – </w:t>
      </w:r>
      <w:proofErr w:type="spellStart"/>
      <w:r w:rsidRPr="00D517E7">
        <w:rPr>
          <w:rFonts w:asciiTheme="minorBidi" w:hAnsiTheme="minorBidi"/>
        </w:rPr>
        <w:t>مؤمن</w:t>
      </w:r>
      <w:proofErr w:type="spellEnd"/>
    </w:p>
    <w:p w14:paraId="7AA39ADB" w14:textId="77777777" w:rsidR="00E61DA3" w:rsidRPr="00D517E7" w:rsidRDefault="00000000">
      <w:pPr>
        <w:rPr>
          <w:rFonts w:asciiTheme="minorBidi" w:hAnsiTheme="minorBidi"/>
        </w:rPr>
      </w:pPr>
      <w:r w:rsidRPr="00D517E7">
        <w:rPr>
          <w:rFonts w:asciiTheme="minorBidi" w:hAnsiTheme="minorBidi"/>
          <w:b/>
        </w:rPr>
        <w:t>Tedious:</w:t>
      </w:r>
      <w:r w:rsidRPr="00D517E7">
        <w:rPr>
          <w:rFonts w:asciiTheme="minorBidi" w:hAnsiTheme="minorBidi"/>
          <w:b/>
        </w:rPr>
        <w:br/>
      </w:r>
      <w:r w:rsidRPr="00D517E7">
        <w:rPr>
          <w:rFonts w:asciiTheme="minorBidi" w:hAnsiTheme="minorBidi"/>
        </w:rPr>
        <w:t xml:space="preserve">Synonym: Boring – </w:t>
      </w:r>
      <w:proofErr w:type="spellStart"/>
      <w:r w:rsidRPr="00D517E7">
        <w:rPr>
          <w:rFonts w:asciiTheme="minorBidi" w:hAnsiTheme="minorBidi"/>
        </w:rPr>
        <w:t>ممل</w:t>
      </w:r>
      <w:proofErr w:type="spellEnd"/>
      <w:r w:rsidRPr="00D517E7">
        <w:rPr>
          <w:rFonts w:asciiTheme="minorBidi" w:hAnsiTheme="minorBidi"/>
        </w:rPr>
        <w:br/>
        <w:t xml:space="preserve">Antonym: Interesting – </w:t>
      </w:r>
      <w:proofErr w:type="spellStart"/>
      <w:r w:rsidRPr="00D517E7">
        <w:rPr>
          <w:rFonts w:asciiTheme="minorBidi" w:hAnsiTheme="minorBidi"/>
        </w:rPr>
        <w:t>ممتع</w:t>
      </w:r>
      <w:proofErr w:type="spellEnd"/>
    </w:p>
    <w:p w14:paraId="7178CD0D" w14:textId="77777777" w:rsidR="00E61DA3" w:rsidRPr="00D517E7" w:rsidRDefault="00000000">
      <w:pPr>
        <w:rPr>
          <w:rFonts w:asciiTheme="minorBidi" w:hAnsiTheme="minorBidi"/>
        </w:rPr>
      </w:pPr>
      <w:r w:rsidRPr="00D517E7">
        <w:rPr>
          <w:rFonts w:asciiTheme="minorBidi" w:hAnsiTheme="minorBidi"/>
          <w:b/>
        </w:rPr>
        <w:t>Vivid:</w:t>
      </w:r>
      <w:r w:rsidRPr="00D517E7">
        <w:rPr>
          <w:rFonts w:asciiTheme="minorBidi" w:hAnsiTheme="minorBidi"/>
          <w:b/>
        </w:rPr>
        <w:br/>
      </w:r>
      <w:r w:rsidRPr="00D517E7">
        <w:rPr>
          <w:rFonts w:asciiTheme="minorBidi" w:hAnsiTheme="minorBidi"/>
        </w:rPr>
        <w:t xml:space="preserve">Synonym: Bright – </w:t>
      </w:r>
      <w:proofErr w:type="spellStart"/>
      <w:r w:rsidRPr="00D517E7">
        <w:rPr>
          <w:rFonts w:asciiTheme="minorBidi" w:hAnsiTheme="minorBidi"/>
        </w:rPr>
        <w:t>مشرق</w:t>
      </w:r>
      <w:proofErr w:type="spellEnd"/>
      <w:r w:rsidRPr="00D517E7">
        <w:rPr>
          <w:rFonts w:asciiTheme="minorBidi" w:hAnsiTheme="minorBidi"/>
        </w:rPr>
        <w:br/>
        <w:t xml:space="preserve">Antonym: Dull – </w:t>
      </w:r>
      <w:proofErr w:type="spellStart"/>
      <w:r w:rsidRPr="00D517E7">
        <w:rPr>
          <w:rFonts w:asciiTheme="minorBidi" w:hAnsiTheme="minorBidi"/>
        </w:rPr>
        <w:t>باهت</w:t>
      </w:r>
      <w:proofErr w:type="spellEnd"/>
    </w:p>
    <w:p w14:paraId="377F8E38" w14:textId="5AA57F99" w:rsidR="00D517E7" w:rsidRPr="00D517E7" w:rsidRDefault="00000000" w:rsidP="00D517E7">
      <w:pPr>
        <w:rPr>
          <w:rFonts w:asciiTheme="minorBidi" w:hAnsiTheme="minorBidi"/>
          <w:b/>
          <w:bCs/>
        </w:rPr>
      </w:pPr>
      <w:r w:rsidRPr="00D517E7">
        <w:rPr>
          <w:rFonts w:asciiTheme="minorBidi" w:hAnsiTheme="minorBidi"/>
          <w:b/>
        </w:rPr>
        <w:t>Zealous:</w:t>
      </w:r>
      <w:r w:rsidRPr="00D517E7">
        <w:rPr>
          <w:rFonts w:asciiTheme="minorBidi" w:hAnsiTheme="minorBidi"/>
          <w:b/>
        </w:rPr>
        <w:br/>
      </w:r>
      <w:r w:rsidRPr="00D517E7">
        <w:rPr>
          <w:rFonts w:asciiTheme="minorBidi" w:hAnsiTheme="minorBidi"/>
        </w:rPr>
        <w:t xml:space="preserve">Synonym: Enthusiastic – </w:t>
      </w:r>
      <w:proofErr w:type="spellStart"/>
      <w:r w:rsidRPr="00D517E7">
        <w:rPr>
          <w:rFonts w:asciiTheme="minorBidi" w:hAnsiTheme="minorBidi"/>
        </w:rPr>
        <w:t>متحمس</w:t>
      </w:r>
      <w:proofErr w:type="spellEnd"/>
      <w:r w:rsidRPr="00D517E7">
        <w:rPr>
          <w:rFonts w:asciiTheme="minorBidi" w:hAnsiTheme="minorBidi"/>
        </w:rPr>
        <w:br/>
        <w:t xml:space="preserve">Antonym: Apathetic – </w:t>
      </w:r>
      <w:proofErr w:type="spellStart"/>
      <w:r w:rsidRPr="00D517E7">
        <w:rPr>
          <w:rFonts w:asciiTheme="minorBidi" w:hAnsiTheme="minorBidi"/>
        </w:rPr>
        <w:t>غير</w:t>
      </w:r>
      <w:proofErr w:type="spellEnd"/>
      <w:r w:rsidRPr="00D517E7">
        <w:rPr>
          <w:rFonts w:asciiTheme="minorBidi" w:hAnsiTheme="minorBidi"/>
        </w:rPr>
        <w:t xml:space="preserve"> </w:t>
      </w:r>
      <w:proofErr w:type="spellStart"/>
      <w:r w:rsidRPr="00D517E7">
        <w:rPr>
          <w:rFonts w:asciiTheme="minorBidi" w:hAnsiTheme="minorBidi"/>
        </w:rPr>
        <w:t>مبال</w:t>
      </w:r>
      <w:proofErr w:type="spellEnd"/>
      <w:r w:rsidR="006A4C5B" w:rsidRPr="00D517E7">
        <w:rPr>
          <w:rFonts w:asciiTheme="minorBidi" w:hAnsiTheme="minorBidi"/>
        </w:rPr>
        <w:br/>
      </w:r>
      <w:r w:rsidR="006A4C5B" w:rsidRPr="00D517E7">
        <w:rPr>
          <w:rFonts w:asciiTheme="minorBidi" w:hAnsiTheme="minorBidi"/>
        </w:rPr>
        <w:br/>
      </w:r>
      <w:r w:rsidR="006A4C5B" w:rsidRPr="00D517E7">
        <w:rPr>
          <w:rFonts w:asciiTheme="minorBidi" w:hAnsiTheme="minorBidi"/>
        </w:rPr>
        <w:br/>
      </w:r>
      <w:r w:rsidR="00D517E7" w:rsidRPr="00D517E7">
        <w:rPr>
          <w:rFonts w:asciiTheme="minorBidi" w:hAnsiTheme="minorBidi"/>
          <w:b/>
          <w:bCs/>
        </w:rPr>
        <w:t>Artificial Intelligence (AI)</w:t>
      </w:r>
    </w:p>
    <w:p w14:paraId="337FBDDB" w14:textId="77777777" w:rsidR="00D517E7" w:rsidRPr="00D517E7" w:rsidRDefault="00D517E7" w:rsidP="00D517E7">
      <w:pPr>
        <w:rPr>
          <w:rFonts w:asciiTheme="minorBidi" w:hAnsiTheme="minorBidi"/>
        </w:rPr>
      </w:pPr>
      <w:r w:rsidRPr="00D517E7">
        <w:rPr>
          <w:rFonts w:asciiTheme="minorBidi" w:hAnsiTheme="minorBidi"/>
        </w:rPr>
        <w:t>Artificial Intelligence (AI) refers to the simulation of human intelligence in machines capable of performing tasks that typically require human intelligence, such as learning, reasoning, problem-solving, and decision-making. AI has evolved from a theoretical concept into a transformative force that impacts various fields, including healthcare, business, education, and transportation.</w:t>
      </w:r>
    </w:p>
    <w:p w14:paraId="46A34749" w14:textId="77777777" w:rsidR="00D517E7" w:rsidRPr="00D517E7" w:rsidRDefault="00D517E7" w:rsidP="00D517E7">
      <w:pPr>
        <w:rPr>
          <w:rFonts w:asciiTheme="minorBidi" w:hAnsiTheme="minorBidi"/>
          <w:b/>
          <w:bCs/>
        </w:rPr>
      </w:pPr>
      <w:r w:rsidRPr="00D517E7">
        <w:rPr>
          <w:rFonts w:asciiTheme="minorBidi" w:hAnsiTheme="minorBidi"/>
          <w:b/>
          <w:bCs/>
        </w:rPr>
        <w:t>Key Components of AI</w:t>
      </w:r>
    </w:p>
    <w:p w14:paraId="00F2955D" w14:textId="77777777" w:rsidR="00D517E7" w:rsidRPr="00D517E7" w:rsidRDefault="00D517E7" w:rsidP="00D517E7">
      <w:pPr>
        <w:numPr>
          <w:ilvl w:val="0"/>
          <w:numId w:val="10"/>
        </w:numPr>
        <w:rPr>
          <w:rFonts w:asciiTheme="minorBidi" w:hAnsiTheme="minorBidi"/>
        </w:rPr>
      </w:pPr>
      <w:r w:rsidRPr="00D517E7">
        <w:rPr>
          <w:rFonts w:asciiTheme="minorBidi" w:hAnsiTheme="minorBidi"/>
          <w:b/>
          <w:bCs/>
        </w:rPr>
        <w:t>Machine Learning (ML):</w:t>
      </w:r>
      <w:r w:rsidRPr="00D517E7">
        <w:rPr>
          <w:rFonts w:asciiTheme="minorBidi" w:hAnsiTheme="minorBidi"/>
        </w:rPr>
        <w:br/>
        <w:t>A core subset of AI that enables systems to learn from data and improve over time without explicit programming. It powers recommendation engines, fraud detection systems, and predictive analytics.</w:t>
      </w:r>
    </w:p>
    <w:p w14:paraId="7558BC17" w14:textId="77777777" w:rsidR="00D517E7" w:rsidRPr="00D517E7" w:rsidRDefault="00D517E7" w:rsidP="00D517E7">
      <w:pPr>
        <w:numPr>
          <w:ilvl w:val="0"/>
          <w:numId w:val="10"/>
        </w:numPr>
        <w:rPr>
          <w:rFonts w:asciiTheme="minorBidi" w:hAnsiTheme="minorBidi"/>
        </w:rPr>
      </w:pPr>
      <w:r w:rsidRPr="00D517E7">
        <w:rPr>
          <w:rFonts w:asciiTheme="minorBidi" w:hAnsiTheme="minorBidi"/>
          <w:b/>
          <w:bCs/>
        </w:rPr>
        <w:t>Natural Language Processing (NLP):</w:t>
      </w:r>
      <w:r w:rsidRPr="00D517E7">
        <w:rPr>
          <w:rFonts w:asciiTheme="minorBidi" w:hAnsiTheme="minorBidi"/>
        </w:rPr>
        <w:br/>
        <w:t>NLP allows machines to interact with human language, making it essential for chatbots, translation tools, and virtual assistants.</w:t>
      </w:r>
    </w:p>
    <w:p w14:paraId="6834BE1B" w14:textId="77777777" w:rsidR="00D517E7" w:rsidRPr="00D517E7" w:rsidRDefault="00D517E7" w:rsidP="00D517E7">
      <w:pPr>
        <w:numPr>
          <w:ilvl w:val="0"/>
          <w:numId w:val="10"/>
        </w:numPr>
        <w:rPr>
          <w:rFonts w:asciiTheme="minorBidi" w:hAnsiTheme="minorBidi"/>
        </w:rPr>
      </w:pPr>
      <w:r w:rsidRPr="00D517E7">
        <w:rPr>
          <w:rFonts w:asciiTheme="minorBidi" w:hAnsiTheme="minorBidi"/>
          <w:b/>
          <w:bCs/>
        </w:rPr>
        <w:t>Computer Vision:</w:t>
      </w:r>
      <w:r w:rsidRPr="00D517E7">
        <w:rPr>
          <w:rFonts w:asciiTheme="minorBidi" w:hAnsiTheme="minorBidi"/>
        </w:rPr>
        <w:br/>
        <w:t>This field enables machines to interpret and understand visual data, playing a crucial role in facial recognition, autonomous vehicles, and medical imaging.</w:t>
      </w:r>
    </w:p>
    <w:p w14:paraId="4A6E1203" w14:textId="77777777" w:rsidR="00D517E7" w:rsidRPr="00D517E7" w:rsidRDefault="00D517E7" w:rsidP="00D517E7">
      <w:pPr>
        <w:numPr>
          <w:ilvl w:val="0"/>
          <w:numId w:val="10"/>
        </w:numPr>
        <w:rPr>
          <w:rFonts w:asciiTheme="minorBidi" w:hAnsiTheme="minorBidi"/>
        </w:rPr>
      </w:pPr>
      <w:r w:rsidRPr="00D517E7">
        <w:rPr>
          <w:rFonts w:asciiTheme="minorBidi" w:hAnsiTheme="minorBidi"/>
          <w:b/>
          <w:bCs/>
        </w:rPr>
        <w:t>Robotics:</w:t>
      </w:r>
      <w:r w:rsidRPr="00D517E7">
        <w:rPr>
          <w:rFonts w:asciiTheme="minorBidi" w:hAnsiTheme="minorBidi"/>
        </w:rPr>
        <w:br/>
        <w:t>Robotics focuses on building machines that can perform tasks autonomously or semi-autonomously. Robots are widely used in industries such as manufacturing, healthcare, and space exploration.</w:t>
      </w:r>
    </w:p>
    <w:p w14:paraId="7BB5CEC2" w14:textId="77777777" w:rsidR="00D517E7" w:rsidRPr="00D517E7" w:rsidRDefault="00D517E7" w:rsidP="00D517E7">
      <w:pPr>
        <w:rPr>
          <w:rFonts w:asciiTheme="minorBidi" w:hAnsiTheme="minorBidi"/>
          <w:b/>
          <w:bCs/>
        </w:rPr>
      </w:pPr>
      <w:r w:rsidRPr="00D517E7">
        <w:rPr>
          <w:rFonts w:asciiTheme="minorBidi" w:hAnsiTheme="minorBidi"/>
          <w:b/>
          <w:bCs/>
        </w:rPr>
        <w:t>Applications and Ethical Considerations</w:t>
      </w:r>
    </w:p>
    <w:p w14:paraId="08C9E83C" w14:textId="77777777" w:rsidR="00D517E7" w:rsidRPr="00D517E7" w:rsidRDefault="00D517E7" w:rsidP="00D517E7">
      <w:pPr>
        <w:rPr>
          <w:rFonts w:asciiTheme="minorBidi" w:hAnsiTheme="minorBidi"/>
        </w:rPr>
      </w:pPr>
      <w:r w:rsidRPr="00D517E7">
        <w:rPr>
          <w:rFonts w:asciiTheme="minorBidi" w:hAnsiTheme="minorBidi"/>
        </w:rPr>
        <w:t>AI has practical applications across various sectors. In healthcare, it assists with early diagnosis, personalized treatment, and drug discovery. The financial sector uses AI to analyze market trends, manage risks, and facilitate automated trading. Additionally, personal assistants like Siri and Alexa and self-driving cars have brought AI into daily life.</w:t>
      </w:r>
    </w:p>
    <w:p w14:paraId="44DEEDBC" w14:textId="77777777" w:rsidR="00D517E7" w:rsidRPr="00D517E7" w:rsidRDefault="00D517E7" w:rsidP="00D517E7">
      <w:pPr>
        <w:rPr>
          <w:rFonts w:asciiTheme="minorBidi" w:hAnsiTheme="minorBidi"/>
        </w:rPr>
      </w:pPr>
      <w:r w:rsidRPr="00D517E7">
        <w:rPr>
          <w:rFonts w:asciiTheme="minorBidi" w:hAnsiTheme="minorBidi"/>
        </w:rPr>
        <w:t>Despite its advantages, AI poses challenges, including concerns about job displacement, data privacy, and bias. It is essential to develop AI responsibly by adopting transparent and ethical practices that ensure fairness. Governments, developers, and policymakers must collaborate to address these challenges and ensure AI serves humanity positively.</w:t>
      </w:r>
    </w:p>
    <w:p w14:paraId="37531805" w14:textId="77777777" w:rsidR="00D517E7" w:rsidRPr="00D517E7" w:rsidRDefault="00000000" w:rsidP="00D517E7">
      <w:pPr>
        <w:rPr>
          <w:rFonts w:asciiTheme="minorBidi" w:hAnsiTheme="minorBidi"/>
        </w:rPr>
      </w:pPr>
      <w:r>
        <w:rPr>
          <w:rFonts w:asciiTheme="minorBidi" w:hAnsiTheme="minorBidi"/>
        </w:rPr>
        <w:pict w14:anchorId="3B9BD8A1">
          <v:rect id="_x0000_i1025" style="width:0;height:1.5pt" o:hralign="center" o:hrstd="t" o:hr="t" fillcolor="#a0a0a0" stroked="f"/>
        </w:pict>
      </w:r>
    </w:p>
    <w:p w14:paraId="09CD3FAD" w14:textId="204EAB3A" w:rsidR="00D517E7" w:rsidRPr="00D517E7" w:rsidRDefault="00D517E7" w:rsidP="00D517E7">
      <w:pPr>
        <w:rPr>
          <w:rFonts w:asciiTheme="minorBidi" w:hAnsiTheme="minorBidi"/>
          <w:b/>
          <w:bCs/>
        </w:rPr>
      </w:pPr>
      <w:r w:rsidRPr="00D517E7">
        <w:rPr>
          <w:rFonts w:asciiTheme="minorBidi" w:hAnsiTheme="minorBidi"/>
          <w:b/>
          <w:bCs/>
          <w:rtl/>
        </w:rPr>
        <w:t>عن الذكاء الاصطناعي</w:t>
      </w:r>
      <w:r w:rsidRPr="00D517E7">
        <w:rPr>
          <w:rFonts w:asciiTheme="minorBidi" w:hAnsiTheme="minorBidi"/>
          <w:b/>
          <w:bCs/>
        </w:rPr>
        <w:t xml:space="preserve"> (AI)</w:t>
      </w:r>
    </w:p>
    <w:p w14:paraId="22108ABE" w14:textId="77777777" w:rsidR="00D517E7" w:rsidRPr="00D517E7" w:rsidRDefault="00D517E7" w:rsidP="00D517E7">
      <w:pPr>
        <w:rPr>
          <w:rFonts w:asciiTheme="minorBidi" w:hAnsiTheme="minorBidi"/>
        </w:rPr>
      </w:pPr>
      <w:r w:rsidRPr="00D517E7">
        <w:rPr>
          <w:rFonts w:asciiTheme="minorBidi" w:hAnsiTheme="minorBidi"/>
          <w:rtl/>
        </w:rPr>
        <w:t xml:space="preserve">يشير الذكاء الاصطناعي إلى محاكاة الذكاء البشري في الآلات التي يمكنها أداء المهام التي تتطلب عادةً ذكاءً بشريًا، مثل التعلم والتفكير وحل المشكلات واتخاذ القرارات. وقد تطور الذكاء الاصطناعي ليصبح قوة تحويلية تؤثر في مجالات متعددة مثل الرعاية </w:t>
      </w:r>
      <w:proofErr w:type="gramStart"/>
      <w:r w:rsidRPr="00D517E7">
        <w:rPr>
          <w:rFonts w:asciiTheme="minorBidi" w:hAnsiTheme="minorBidi"/>
          <w:rtl/>
        </w:rPr>
        <w:t>الصحية</w:t>
      </w:r>
      <w:proofErr w:type="gramEnd"/>
      <w:r w:rsidRPr="00D517E7">
        <w:rPr>
          <w:rFonts w:asciiTheme="minorBidi" w:hAnsiTheme="minorBidi"/>
          <w:rtl/>
        </w:rPr>
        <w:t xml:space="preserve"> والأعمال والتعليم والنقل</w:t>
      </w:r>
      <w:r w:rsidRPr="00D517E7">
        <w:rPr>
          <w:rFonts w:asciiTheme="minorBidi" w:hAnsiTheme="minorBidi"/>
        </w:rPr>
        <w:t>.</w:t>
      </w:r>
    </w:p>
    <w:p w14:paraId="6FA76C05" w14:textId="77777777" w:rsidR="00D517E7" w:rsidRPr="00D517E7" w:rsidRDefault="00D517E7" w:rsidP="00D517E7">
      <w:pPr>
        <w:rPr>
          <w:rFonts w:asciiTheme="minorBidi" w:hAnsiTheme="minorBidi"/>
          <w:b/>
          <w:bCs/>
        </w:rPr>
      </w:pPr>
      <w:r w:rsidRPr="00D517E7">
        <w:rPr>
          <w:rFonts w:asciiTheme="minorBidi" w:hAnsiTheme="minorBidi"/>
          <w:b/>
          <w:bCs/>
          <w:rtl/>
        </w:rPr>
        <w:t>المكونات الرئيسية للذكاء الاصطناعي</w:t>
      </w:r>
    </w:p>
    <w:p w14:paraId="04E7E339" w14:textId="77777777" w:rsidR="00D517E7" w:rsidRPr="00D517E7" w:rsidRDefault="00D517E7" w:rsidP="00D517E7">
      <w:pPr>
        <w:numPr>
          <w:ilvl w:val="0"/>
          <w:numId w:val="11"/>
        </w:numPr>
        <w:rPr>
          <w:rFonts w:asciiTheme="minorBidi" w:hAnsiTheme="minorBidi"/>
        </w:rPr>
      </w:pPr>
      <w:r w:rsidRPr="00D517E7">
        <w:rPr>
          <w:rFonts w:asciiTheme="minorBidi" w:hAnsiTheme="minorBidi"/>
          <w:b/>
          <w:bCs/>
          <w:rtl/>
        </w:rPr>
        <w:t>التعلم الآلي</w:t>
      </w:r>
      <w:r w:rsidRPr="00D517E7">
        <w:rPr>
          <w:rFonts w:asciiTheme="minorBidi" w:hAnsiTheme="minorBidi"/>
          <w:b/>
          <w:bCs/>
        </w:rPr>
        <w:t>:</w:t>
      </w:r>
      <w:r w:rsidRPr="00D517E7">
        <w:rPr>
          <w:rFonts w:asciiTheme="minorBidi" w:hAnsiTheme="minorBidi"/>
        </w:rPr>
        <w:br/>
      </w:r>
      <w:r w:rsidRPr="00D517E7">
        <w:rPr>
          <w:rFonts w:asciiTheme="minorBidi" w:hAnsiTheme="minorBidi"/>
          <w:rtl/>
        </w:rPr>
        <w:t>يمكن الأنظمة من التعلم من البيانات وتحسين أدائها بمرور الوقت دون إعادة برمجة. ويُستخدم في محركات التوصية وأنظمة كشف الاحتيال والتحليلات التنبؤية</w:t>
      </w:r>
      <w:r w:rsidRPr="00D517E7">
        <w:rPr>
          <w:rFonts w:asciiTheme="minorBidi" w:hAnsiTheme="minorBidi"/>
        </w:rPr>
        <w:t>.</w:t>
      </w:r>
    </w:p>
    <w:p w14:paraId="4F04A84B" w14:textId="77777777" w:rsidR="00D517E7" w:rsidRPr="00D517E7" w:rsidRDefault="00D517E7" w:rsidP="00D517E7">
      <w:pPr>
        <w:numPr>
          <w:ilvl w:val="0"/>
          <w:numId w:val="11"/>
        </w:numPr>
        <w:rPr>
          <w:rFonts w:asciiTheme="minorBidi" w:hAnsiTheme="minorBidi"/>
        </w:rPr>
      </w:pPr>
      <w:r w:rsidRPr="00D517E7">
        <w:rPr>
          <w:rFonts w:asciiTheme="minorBidi" w:hAnsiTheme="minorBidi"/>
          <w:b/>
          <w:bCs/>
          <w:rtl/>
        </w:rPr>
        <w:t>معالجة اللغة الطبيعية</w:t>
      </w:r>
      <w:r w:rsidRPr="00D517E7">
        <w:rPr>
          <w:rFonts w:asciiTheme="minorBidi" w:hAnsiTheme="minorBidi"/>
          <w:b/>
          <w:bCs/>
        </w:rPr>
        <w:t>:</w:t>
      </w:r>
      <w:r w:rsidRPr="00D517E7">
        <w:rPr>
          <w:rFonts w:asciiTheme="minorBidi" w:hAnsiTheme="minorBidi"/>
        </w:rPr>
        <w:br/>
      </w:r>
      <w:r w:rsidRPr="00D517E7">
        <w:rPr>
          <w:rFonts w:asciiTheme="minorBidi" w:hAnsiTheme="minorBidi"/>
          <w:rtl/>
        </w:rPr>
        <w:t>تمكّن الآلات من التفاعل مع اللغة البشرية وتستخدم في أدوات الترجمة والمساعدات الافتراضية</w:t>
      </w:r>
      <w:r w:rsidRPr="00D517E7">
        <w:rPr>
          <w:rFonts w:asciiTheme="minorBidi" w:hAnsiTheme="minorBidi"/>
        </w:rPr>
        <w:t>.</w:t>
      </w:r>
    </w:p>
    <w:p w14:paraId="00B933FF" w14:textId="77777777" w:rsidR="00D517E7" w:rsidRPr="00D517E7" w:rsidRDefault="00D517E7" w:rsidP="00D517E7">
      <w:pPr>
        <w:numPr>
          <w:ilvl w:val="0"/>
          <w:numId w:val="11"/>
        </w:numPr>
        <w:rPr>
          <w:rFonts w:asciiTheme="minorBidi" w:hAnsiTheme="minorBidi"/>
        </w:rPr>
      </w:pPr>
      <w:r w:rsidRPr="00D517E7">
        <w:rPr>
          <w:rFonts w:asciiTheme="minorBidi" w:hAnsiTheme="minorBidi"/>
          <w:b/>
          <w:bCs/>
          <w:rtl/>
        </w:rPr>
        <w:t>الرؤية الحاسوبية</w:t>
      </w:r>
      <w:r w:rsidRPr="00D517E7">
        <w:rPr>
          <w:rFonts w:asciiTheme="minorBidi" w:hAnsiTheme="minorBidi"/>
          <w:b/>
          <w:bCs/>
        </w:rPr>
        <w:t>:</w:t>
      </w:r>
      <w:r w:rsidRPr="00D517E7">
        <w:rPr>
          <w:rFonts w:asciiTheme="minorBidi" w:hAnsiTheme="minorBidi"/>
        </w:rPr>
        <w:br/>
      </w:r>
      <w:r w:rsidRPr="00D517E7">
        <w:rPr>
          <w:rFonts w:asciiTheme="minorBidi" w:hAnsiTheme="minorBidi"/>
          <w:rtl/>
        </w:rPr>
        <w:t>تمكّن الأجهزة من فهم المعلومات البصرية، وتُستخدم في التعرف على الوجوه والسيارات الذاتية القيادة والتصوير الطبي</w:t>
      </w:r>
      <w:r w:rsidRPr="00D517E7">
        <w:rPr>
          <w:rFonts w:asciiTheme="minorBidi" w:hAnsiTheme="minorBidi"/>
        </w:rPr>
        <w:t>.</w:t>
      </w:r>
    </w:p>
    <w:p w14:paraId="5C0C5C95" w14:textId="77777777" w:rsidR="00D517E7" w:rsidRPr="00D517E7" w:rsidRDefault="00D517E7" w:rsidP="00D517E7">
      <w:pPr>
        <w:numPr>
          <w:ilvl w:val="0"/>
          <w:numId w:val="11"/>
        </w:numPr>
        <w:rPr>
          <w:rFonts w:asciiTheme="minorBidi" w:hAnsiTheme="minorBidi"/>
        </w:rPr>
      </w:pPr>
      <w:r w:rsidRPr="00D517E7">
        <w:rPr>
          <w:rFonts w:asciiTheme="minorBidi" w:hAnsiTheme="minorBidi"/>
          <w:b/>
          <w:bCs/>
          <w:rtl/>
        </w:rPr>
        <w:t>الروبوتات</w:t>
      </w:r>
      <w:r w:rsidRPr="00D517E7">
        <w:rPr>
          <w:rFonts w:asciiTheme="minorBidi" w:hAnsiTheme="minorBidi"/>
          <w:b/>
          <w:bCs/>
        </w:rPr>
        <w:t>:</w:t>
      </w:r>
      <w:r w:rsidRPr="00D517E7">
        <w:rPr>
          <w:rFonts w:asciiTheme="minorBidi" w:hAnsiTheme="minorBidi"/>
        </w:rPr>
        <w:br/>
      </w:r>
      <w:r w:rsidRPr="00D517E7">
        <w:rPr>
          <w:rFonts w:asciiTheme="minorBidi" w:hAnsiTheme="minorBidi"/>
          <w:rtl/>
        </w:rPr>
        <w:t>يُعنى هذا المجال بتطوير آلات يمكنها العمل بشكل مستقل وتُستخدم في التصنيع والرعاية الصحية واستكشاف الفضاء</w:t>
      </w:r>
      <w:r w:rsidRPr="00D517E7">
        <w:rPr>
          <w:rFonts w:asciiTheme="minorBidi" w:hAnsiTheme="minorBidi"/>
        </w:rPr>
        <w:t>.</w:t>
      </w:r>
    </w:p>
    <w:p w14:paraId="61489AA4" w14:textId="77777777" w:rsidR="00D517E7" w:rsidRPr="00D517E7" w:rsidRDefault="00D517E7" w:rsidP="00D517E7">
      <w:pPr>
        <w:rPr>
          <w:rFonts w:asciiTheme="minorBidi" w:hAnsiTheme="minorBidi"/>
          <w:b/>
          <w:bCs/>
        </w:rPr>
      </w:pPr>
      <w:r w:rsidRPr="00D517E7">
        <w:rPr>
          <w:rFonts w:asciiTheme="minorBidi" w:hAnsiTheme="minorBidi"/>
          <w:b/>
          <w:bCs/>
          <w:rtl/>
        </w:rPr>
        <w:t>التطبيقات والاعتبارات الأخلاقية</w:t>
      </w:r>
    </w:p>
    <w:p w14:paraId="39617B11" w14:textId="77777777" w:rsidR="00D517E7" w:rsidRPr="00D517E7" w:rsidRDefault="00D517E7" w:rsidP="00D517E7">
      <w:pPr>
        <w:rPr>
          <w:rFonts w:asciiTheme="minorBidi" w:hAnsiTheme="minorBidi"/>
        </w:rPr>
      </w:pPr>
      <w:r w:rsidRPr="00D517E7">
        <w:rPr>
          <w:rFonts w:asciiTheme="minorBidi" w:hAnsiTheme="minorBidi"/>
          <w:rtl/>
        </w:rPr>
        <w:t>يتمتع الذكاء الاصطناعي بتطبيقات واسعة في مختلف القطاعات. في الرعاية الصحية، يساعد في التشخيص المبكر وتقديم علاج مخصص. وفي المالية، يساعد في تحليل اتجاهات السوق وإدارة المخاطر. ورغم هذه الفوائد، يثير الذكاء الاصطناعي مخاوف تتعلق بالخصوصية وفقدان الوظائف. ولذلك، من الضروري اتباع ممارسات تطوير شفافة لضمان استخدامه بشكل إيجابي</w:t>
      </w:r>
      <w:r w:rsidRPr="00D517E7">
        <w:rPr>
          <w:rFonts w:asciiTheme="minorBidi" w:hAnsiTheme="minorBidi"/>
        </w:rPr>
        <w:t>.</w:t>
      </w:r>
    </w:p>
    <w:p w14:paraId="6BBB0DD2" w14:textId="77777777" w:rsidR="00D517E7" w:rsidRPr="00D517E7" w:rsidRDefault="00000000" w:rsidP="00D517E7">
      <w:pPr>
        <w:rPr>
          <w:rFonts w:asciiTheme="minorBidi" w:hAnsiTheme="minorBidi"/>
        </w:rPr>
      </w:pPr>
      <w:r>
        <w:rPr>
          <w:rFonts w:asciiTheme="minorBidi" w:hAnsiTheme="minorBidi"/>
        </w:rPr>
        <w:pict w14:anchorId="64D27493">
          <v:rect id="_x0000_i1026" style="width:0;height:1.5pt" o:hralign="center" o:hrstd="t" o:hr="t" fillcolor="#a0a0a0" stroked="f"/>
        </w:pict>
      </w:r>
    </w:p>
    <w:p w14:paraId="020E188B" w14:textId="050B8426" w:rsidR="00D517E7" w:rsidRPr="00D517E7" w:rsidRDefault="00D517E7" w:rsidP="00D517E7">
      <w:pPr>
        <w:rPr>
          <w:rFonts w:asciiTheme="minorBidi" w:hAnsiTheme="minorBidi"/>
          <w:b/>
          <w:bCs/>
        </w:rPr>
      </w:pPr>
      <w:r w:rsidRPr="00D517E7">
        <w:rPr>
          <w:rFonts w:asciiTheme="minorBidi" w:hAnsiTheme="minorBidi"/>
          <w:b/>
          <w:bCs/>
        </w:rPr>
        <w:t>ChatGPT</w:t>
      </w:r>
    </w:p>
    <w:p w14:paraId="71D04BA8" w14:textId="77777777" w:rsidR="00D517E7" w:rsidRPr="00D517E7" w:rsidRDefault="00D517E7" w:rsidP="00D517E7">
      <w:pPr>
        <w:rPr>
          <w:rFonts w:asciiTheme="minorBidi" w:hAnsiTheme="minorBidi"/>
        </w:rPr>
      </w:pPr>
      <w:r w:rsidRPr="00D517E7">
        <w:rPr>
          <w:rFonts w:asciiTheme="minorBidi" w:hAnsiTheme="minorBidi"/>
        </w:rPr>
        <w:t>ChatGPT is a cutting-edge language model developed by OpenAI, designed to generate human-like text and understand complex conversations. It leverages deep learning techniques to engage in natural interactions, making it a valuable tool for industries like customer service, education, and content creation.</w:t>
      </w:r>
    </w:p>
    <w:p w14:paraId="5EF370F4" w14:textId="77777777" w:rsidR="00D517E7" w:rsidRPr="00D517E7" w:rsidRDefault="00D517E7" w:rsidP="00D517E7">
      <w:pPr>
        <w:rPr>
          <w:rFonts w:asciiTheme="minorBidi" w:hAnsiTheme="minorBidi"/>
        </w:rPr>
      </w:pPr>
      <w:r w:rsidRPr="00D517E7">
        <w:rPr>
          <w:rFonts w:asciiTheme="minorBidi" w:hAnsiTheme="minorBidi"/>
        </w:rPr>
        <w:t>The model’s ability to comprehend context and deliver adaptive responses ensures effective automated communication. ChatGPT has found wide applications in building chatbots, virtual assistants, and other automated tools, demonstrating the potential of AI to transform digital interaction.</w:t>
      </w:r>
    </w:p>
    <w:p w14:paraId="3C413A66" w14:textId="77777777" w:rsidR="00D517E7" w:rsidRPr="00D517E7" w:rsidRDefault="00000000" w:rsidP="00D517E7">
      <w:pPr>
        <w:rPr>
          <w:rFonts w:asciiTheme="minorBidi" w:hAnsiTheme="minorBidi"/>
        </w:rPr>
      </w:pPr>
      <w:r>
        <w:rPr>
          <w:rFonts w:asciiTheme="minorBidi" w:hAnsiTheme="minorBidi"/>
        </w:rPr>
        <w:pict w14:anchorId="78CF0E4E">
          <v:rect id="_x0000_i1027" style="width:0;height:1.5pt" o:hralign="center" o:hrstd="t" o:hr="t" fillcolor="#a0a0a0" stroked="f"/>
        </w:pict>
      </w:r>
    </w:p>
    <w:p w14:paraId="2D6A3B44" w14:textId="6D640DC7" w:rsidR="00D517E7" w:rsidRPr="00D517E7" w:rsidRDefault="00D517E7" w:rsidP="00D517E7">
      <w:pPr>
        <w:rPr>
          <w:rFonts w:asciiTheme="minorBidi" w:hAnsiTheme="minorBidi"/>
          <w:b/>
          <w:bCs/>
          <w:rtl/>
          <w:lang w:bidi="ar-EG"/>
        </w:rPr>
      </w:pPr>
      <w:r w:rsidRPr="00D517E7">
        <w:rPr>
          <w:rFonts w:asciiTheme="minorBidi" w:hAnsiTheme="minorBidi"/>
          <w:b/>
          <w:bCs/>
        </w:rPr>
        <w:t>ChatGPT</w:t>
      </w:r>
      <w:r>
        <w:rPr>
          <w:rFonts w:asciiTheme="minorBidi" w:hAnsiTheme="minorBidi"/>
          <w:b/>
          <w:bCs/>
        </w:rPr>
        <w:t xml:space="preserve"> </w:t>
      </w:r>
      <w:r>
        <w:rPr>
          <w:rFonts w:asciiTheme="minorBidi" w:hAnsiTheme="minorBidi" w:hint="cs"/>
          <w:b/>
          <w:bCs/>
          <w:rtl/>
          <w:lang w:bidi="ar-EG"/>
        </w:rPr>
        <w:t>شات جي بي تي</w:t>
      </w:r>
    </w:p>
    <w:p w14:paraId="5F705BDE" w14:textId="77777777" w:rsidR="00D517E7" w:rsidRPr="00D517E7" w:rsidRDefault="00D517E7" w:rsidP="00D517E7">
      <w:pPr>
        <w:rPr>
          <w:rFonts w:asciiTheme="minorBidi" w:hAnsiTheme="minorBidi"/>
        </w:rPr>
      </w:pPr>
      <w:r w:rsidRPr="00D517E7">
        <w:rPr>
          <w:rFonts w:asciiTheme="minorBidi" w:hAnsiTheme="minorBidi"/>
        </w:rPr>
        <w:t xml:space="preserve">ChatGPT </w:t>
      </w:r>
      <w:r w:rsidRPr="00D517E7">
        <w:rPr>
          <w:rFonts w:asciiTheme="minorBidi" w:hAnsiTheme="minorBidi"/>
          <w:rtl/>
        </w:rPr>
        <w:t>هو نموذج لغوي متقدم تم تطويره بواسطة</w:t>
      </w:r>
      <w:r w:rsidRPr="00D517E7">
        <w:rPr>
          <w:rFonts w:asciiTheme="minorBidi" w:hAnsiTheme="minorBidi"/>
        </w:rPr>
        <w:t xml:space="preserve"> OpenAI </w:t>
      </w:r>
      <w:r w:rsidRPr="00D517E7">
        <w:rPr>
          <w:rFonts w:asciiTheme="minorBidi" w:hAnsiTheme="minorBidi"/>
          <w:rtl/>
        </w:rPr>
        <w:t>ويهدف إلى إنتاج نصوص طبيعية تشبه أسلوب البشر وفهم المحادثات المعقدة. يعتمد هذا النموذج على تقنيات التعلم العميق للتفاعل بفعالية، مما يجعله أداة مفيدة في دعم العملاء والتعليم وإنشاء المحتوى</w:t>
      </w:r>
      <w:r w:rsidRPr="00D517E7">
        <w:rPr>
          <w:rFonts w:asciiTheme="minorBidi" w:hAnsiTheme="minorBidi"/>
        </w:rPr>
        <w:t>.</w:t>
      </w:r>
    </w:p>
    <w:p w14:paraId="74814E61" w14:textId="77777777" w:rsidR="00D517E7" w:rsidRPr="00D517E7" w:rsidRDefault="00D517E7" w:rsidP="00D517E7">
      <w:pPr>
        <w:rPr>
          <w:rFonts w:asciiTheme="minorBidi" w:hAnsiTheme="minorBidi"/>
        </w:rPr>
      </w:pPr>
      <w:r w:rsidRPr="00D517E7">
        <w:rPr>
          <w:rFonts w:asciiTheme="minorBidi" w:hAnsiTheme="minorBidi"/>
          <w:rtl/>
        </w:rPr>
        <w:t>يعتمد</w:t>
      </w:r>
      <w:r w:rsidRPr="00D517E7">
        <w:rPr>
          <w:rFonts w:asciiTheme="minorBidi" w:hAnsiTheme="minorBidi"/>
        </w:rPr>
        <w:t xml:space="preserve"> ChatGPT </w:t>
      </w:r>
      <w:r w:rsidRPr="00D517E7">
        <w:rPr>
          <w:rFonts w:asciiTheme="minorBidi" w:hAnsiTheme="minorBidi"/>
          <w:rtl/>
        </w:rPr>
        <w:t>على فهم السياق لتقديم ردود متكيفة، ويستخدم بشكل واسع في بناء روبوتات المحادثة والمساعدات الافتراضية، مما يعكس الإمكانات الهائلة للذكاء الاصطناعي في تحسين التفاعل الرقمي</w:t>
      </w:r>
      <w:r w:rsidRPr="00D517E7">
        <w:rPr>
          <w:rFonts w:asciiTheme="minorBidi" w:hAnsiTheme="minorBidi"/>
        </w:rPr>
        <w:t>.</w:t>
      </w:r>
    </w:p>
    <w:p w14:paraId="1FA8CD4F" w14:textId="77777777" w:rsidR="00D517E7" w:rsidRDefault="00000000" w:rsidP="00D517E7">
      <w:pPr>
        <w:rPr>
          <w:rFonts w:asciiTheme="minorBidi" w:hAnsiTheme="minorBidi"/>
        </w:rPr>
      </w:pPr>
      <w:r>
        <w:rPr>
          <w:rFonts w:asciiTheme="minorBidi" w:hAnsiTheme="minorBidi"/>
        </w:rPr>
        <w:pict w14:anchorId="3A64BD8C">
          <v:rect id="_x0000_i1028" style="width:0;height:1.5pt" o:hralign="center" o:hrstd="t" o:hr="t" fillcolor="#a0a0a0" stroked="f"/>
        </w:pict>
      </w:r>
    </w:p>
    <w:p w14:paraId="6459ABE2" w14:textId="77777777" w:rsidR="0039431A" w:rsidRPr="00D517E7" w:rsidRDefault="0039431A" w:rsidP="00D517E7">
      <w:pPr>
        <w:rPr>
          <w:rFonts w:asciiTheme="minorBidi" w:hAnsiTheme="minorBidi"/>
        </w:rPr>
      </w:pPr>
    </w:p>
    <w:sectPr w:rsidR="0039431A" w:rsidRPr="00D517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3F52FC"/>
    <w:multiLevelType w:val="multilevel"/>
    <w:tmpl w:val="BB92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C0B88"/>
    <w:multiLevelType w:val="multilevel"/>
    <w:tmpl w:val="0EA2B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513321">
    <w:abstractNumId w:val="8"/>
  </w:num>
  <w:num w:numId="2" w16cid:durableId="2042247231">
    <w:abstractNumId w:val="6"/>
  </w:num>
  <w:num w:numId="3" w16cid:durableId="946081774">
    <w:abstractNumId w:val="5"/>
  </w:num>
  <w:num w:numId="4" w16cid:durableId="626161760">
    <w:abstractNumId w:val="4"/>
  </w:num>
  <w:num w:numId="5" w16cid:durableId="51585845">
    <w:abstractNumId w:val="7"/>
  </w:num>
  <w:num w:numId="6" w16cid:durableId="464472720">
    <w:abstractNumId w:val="3"/>
  </w:num>
  <w:num w:numId="7" w16cid:durableId="120274687">
    <w:abstractNumId w:val="2"/>
  </w:num>
  <w:num w:numId="8" w16cid:durableId="263003186">
    <w:abstractNumId w:val="1"/>
  </w:num>
  <w:num w:numId="9" w16cid:durableId="1909341078">
    <w:abstractNumId w:val="0"/>
  </w:num>
  <w:num w:numId="10" w16cid:durableId="1456675177">
    <w:abstractNumId w:val="10"/>
  </w:num>
  <w:num w:numId="11" w16cid:durableId="1062558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453"/>
    <w:rsid w:val="0029639D"/>
    <w:rsid w:val="00326F90"/>
    <w:rsid w:val="0039431A"/>
    <w:rsid w:val="00477409"/>
    <w:rsid w:val="00571C93"/>
    <w:rsid w:val="006A4C5B"/>
    <w:rsid w:val="00941DF8"/>
    <w:rsid w:val="009E1B57"/>
    <w:rsid w:val="00AA1D8D"/>
    <w:rsid w:val="00AF6DED"/>
    <w:rsid w:val="00B47730"/>
    <w:rsid w:val="00CB0664"/>
    <w:rsid w:val="00CE0F44"/>
    <w:rsid w:val="00D517E7"/>
    <w:rsid w:val="00E61DA3"/>
    <w:rsid w:val="00F04B36"/>
    <w:rsid w:val="00F27C06"/>
    <w:rsid w:val="00FB36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AA1BF"/>
  <w14:defaultImageDpi w14:val="330"/>
  <w15:docId w15:val="{6A824B79-3F63-4A59-951B-21955E60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5922">
      <w:bodyDiv w:val="1"/>
      <w:marLeft w:val="0"/>
      <w:marRight w:val="0"/>
      <w:marTop w:val="0"/>
      <w:marBottom w:val="0"/>
      <w:divBdr>
        <w:top w:val="none" w:sz="0" w:space="0" w:color="auto"/>
        <w:left w:val="none" w:sz="0" w:space="0" w:color="auto"/>
        <w:bottom w:val="none" w:sz="0" w:space="0" w:color="auto"/>
        <w:right w:val="none" w:sz="0" w:space="0" w:color="auto"/>
      </w:divBdr>
    </w:div>
    <w:div w:id="183178858">
      <w:bodyDiv w:val="1"/>
      <w:marLeft w:val="0"/>
      <w:marRight w:val="0"/>
      <w:marTop w:val="0"/>
      <w:marBottom w:val="0"/>
      <w:divBdr>
        <w:top w:val="none" w:sz="0" w:space="0" w:color="auto"/>
        <w:left w:val="none" w:sz="0" w:space="0" w:color="auto"/>
        <w:bottom w:val="none" w:sz="0" w:space="0" w:color="auto"/>
        <w:right w:val="none" w:sz="0" w:space="0" w:color="auto"/>
      </w:divBdr>
    </w:div>
    <w:div w:id="562259825">
      <w:bodyDiv w:val="1"/>
      <w:marLeft w:val="0"/>
      <w:marRight w:val="0"/>
      <w:marTop w:val="0"/>
      <w:marBottom w:val="0"/>
      <w:divBdr>
        <w:top w:val="none" w:sz="0" w:space="0" w:color="auto"/>
        <w:left w:val="none" w:sz="0" w:space="0" w:color="auto"/>
        <w:bottom w:val="none" w:sz="0" w:space="0" w:color="auto"/>
        <w:right w:val="none" w:sz="0" w:space="0" w:color="auto"/>
      </w:divBdr>
    </w:div>
    <w:div w:id="902594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1264</Words>
  <Characters>7653</Characters>
  <Application>Microsoft Office Word</Application>
  <DocSecurity>0</DocSecurity>
  <Lines>231</Lines>
  <Paragraphs>131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اسلام  اشرف  سالم  يوسف</cp:lastModifiedBy>
  <cp:revision>11</cp:revision>
  <dcterms:created xsi:type="dcterms:W3CDTF">2013-12-23T23:15:00Z</dcterms:created>
  <dcterms:modified xsi:type="dcterms:W3CDTF">2024-10-14T19:46:00Z</dcterms:modified>
  <cp:category/>
</cp:coreProperties>
</file>